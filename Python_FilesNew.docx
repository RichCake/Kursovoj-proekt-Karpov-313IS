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Сборник Python файлов</w:t>
      </w:r>
    </w:p>
    <w:p>
      <w:pPr>
        <w:pStyle w:val="Heading2"/>
      </w:pPr>
      <w:r>
        <w:t>../mainwindow.py</w:t>
      </w:r>
    </w:p>
    <w:p>
      <w:r>
        <w:rFonts w:ascii="Courier New" w:hAnsi="Courier New" w:cs="Courier New"/>
        <w:rPr>
          <w:rFonts w:ascii="Courier New" w:hAnsi="Courier New"/>
          <w:sz w:val="16"/>
        </w:rPr>
        <w:t>import os</w:t>
        <w:br/>
        <w:t>import sqlite3</w:t>
        <w:br/>
        <w:t>import sys</w:t>
        <w:br/>
        <w:t>from pathlib import Path</w:t>
        <w:br/>
        <w:br/>
        <w:t>from PySide6.QtCore import QFile, QTextStream</w:t>
        <w:br/>
        <w:t>from PySide6.QtSql import QSqlDatabase</w:t>
        <w:br/>
        <w:t>from PySide6.QtWidgets import (</w:t>
        <w:br/>
        <w:t xml:space="preserve">    QApplication,</w:t>
        <w:br/>
        <w:t xml:space="preserve">    QDialog,</w:t>
        <w:br/>
        <w:t xml:space="preserve">    QMainWindow,</w:t>
        <w:br/>
        <w:t xml:space="preserve">    QMessageBox,</w:t>
        <w:br/>
        <w:t xml:space="preserve">    QTabWidget,</w:t>
        <w:br/>
        <w:t>)</w:t>
        <w:br/>
        <w:br/>
        <w:t>from create_db import create_db</w:t>
        <w:br/>
        <w:t>from accept_app.accept_invoice_registry import AcceptInvoiceRegistry</w:t>
        <w:br/>
        <w:t>from accept_app.accept_invoice_viewer import AcceptInvoiceWidget</w:t>
        <w:br/>
        <w:t>from accept_app.accept_request_registry import AcceptRequestRegistry</w:t>
        <w:br/>
        <w:t>from accept_app.accept_request_viewer import AcceptRequestWidget</w:t>
        <w:br/>
        <w:t>from contracts_app.contract_widget import ContractWidget</w:t>
        <w:br/>
        <w:t>from contracts_app.contracts_registry import ContractRegistry</w:t>
        <w:br/>
        <w:t>from interfaces.ui_auth_dialog import Ui_Auth_dialog</w:t>
        <w:br/>
        <w:t>from interfaces.ui_mainwindow import Ui_MainWindow</w:t>
        <w:br/>
        <w:t>from invoice_app.invoice_registry_widget import InvoiceRegistryWidget</w:t>
        <w:br/>
        <w:t>from invoice_app.invoice_widget import InvoiceWidget</w:t>
        <w:br/>
        <w:t>from reports.reports_widget import ReportWidget</w:t>
        <w:br/>
        <w:t>from requests_app.request_registry_widget import RequestRegistryWidget</w:t>
        <w:br/>
        <w:t>from requests_app.request_widget import RequestWidget</w:t>
        <w:br/>
        <w:t>from users.user_registry_widget import UserRegistryWidget</w:t>
        <w:br/>
        <w:t>from users.user_widget import UserWidget</w:t>
        <w:br/>
        <w:t>from vender_app.vender_registry import VenderRegistry</w:t>
        <w:br/>
        <w:t>from vender_app.vender_widget import VenderWidget</w:t>
        <w:br/>
        <w:br/>
        <w:t>BASE_DIR = Path(__file__).resolve().parent</w:t>
        <w:br/>
        <w:br/>
        <w:br/>
        <w:t>class AuthDialog(QDialog):</w:t>
        <w:br/>
        <w:t xml:space="preserve">    def __init__(self, parent):</w:t>
        <w:br/>
        <w:t xml:space="preserve">        super().__init__()</w:t>
        <w:br/>
        <w:t xml:space="preserve">        self.parent = parent</w:t>
        <w:br/>
        <w:t xml:space="preserve">        self.ui = Ui_Auth_dialog()</w:t>
        <w:br/>
        <w:t xml:space="preserve">        self.ui.setupUi(self)</w:t>
        <w:br/>
        <w:br/>
        <w:t xml:space="preserve">        self.ui.buttonBox.accepted.disconnect()</w:t>
        <w:br/>
        <w:t xml:space="preserve">        self.ui.buttonBox.accepted.connect(self.set_current_user)</w:t>
        <w:br/>
        <w:br/>
        <w:t xml:space="preserve">    def check_login_and_password(self, login, password):</w:t>
        <w:br/>
        <w:t xml:space="preserve">        con = sqlite3.connect(self.parent.database_file)</w:t>
        <w:br/>
        <w:t xml:space="preserve">        cur = con.cursor()</w:t>
        <w:br/>
        <w:t xml:space="preserve">        user = cur.execute("""</w:t>
        <w:br/>
        <w:t xml:space="preserve">                           SELECT id, login, password, purchaser </w:t>
        <w:br/>
        <w:t xml:space="preserve">                           FROM Users </w:t>
        <w:br/>
        <w:t xml:space="preserve">                           WHERE login=? AND password=?;</w:t>
        <w:br/>
        <w:t xml:space="preserve">                           """, (login, password)).fetchone()</w:t>
        <w:br/>
        <w:t xml:space="preserve">        con.close()</w:t>
        <w:br/>
        <w:t xml:space="preserve">        return user</w:t>
        <w:br/>
        <w:br/>
        <w:t xml:space="preserve">    def set_current_user(self):</w:t>
        <w:br/>
        <w:t xml:space="preserve">        login = self.ui.lineEdit.text()</w:t>
        <w:br/>
        <w:t xml:space="preserve">        password = self.ui.lineEdit_2.text()</w:t>
        <w:br/>
        <w:t xml:space="preserve">        user = self.check_login_and_password(login, password)</w:t>
        <w:br/>
        <w:t xml:space="preserve">        if not user:</w:t>
        <w:br/>
        <w:t xml:space="preserve">            QMessageBox.warning(self, "Предупреждение", "Неверный логин или пароль")</w:t>
        <w:br/>
        <w:t xml:space="preserve">            return</w:t>
        <w:br/>
        <w:t xml:space="preserve">        self.user = login</w:t>
        <w:br/>
        <w:t xml:space="preserve">        self.purchaser = user[3]</w:t>
        <w:br/>
        <w:t xml:space="preserve">        self.id = user[0]</w:t>
        <w:br/>
        <w:t xml:space="preserve">        self.accept()</w:t>
        <w:br/>
        <w:br/>
        <w:br/>
        <w:t>class MainWindow(QMainWindow):</w:t>
        <w:br/>
        <w:t xml:space="preserve">    def __init__(self):</w:t>
        <w:br/>
        <w:t xml:space="preserve">        super().__init__()</w:t>
        <w:br/>
        <w:t xml:space="preserve">        self.database_file = os.path.join(BASE_DIR, "database.db")</w:t>
        <w:br/>
        <w:t xml:space="preserve">        if not os.path.isfile(self.database_file):</w:t>
        <w:br/>
        <w:t xml:space="preserve">            create_db(self.database_file)</w:t>
        <w:br/>
        <w:t xml:space="preserve">        dialog = AuthDialog(self)</w:t>
        <w:br/>
        <w:t xml:space="preserve">        if dialog.exec() == QDialog.Accepted:</w:t>
        <w:br/>
        <w:t xml:space="preserve">            self.user_login = dialog.user</w:t>
        <w:br/>
        <w:t xml:space="preserve">            self.purchaser = dialog.purchaser</w:t>
        <w:br/>
        <w:t xml:space="preserve">            self.user_id = dialog.id</w:t>
        <w:br/>
        <w:t xml:space="preserve">        else:</w:t>
        <w:br/>
        <w:t xml:space="preserve">            sys.exit()</w:t>
        <w:br/>
        <w:t xml:space="preserve">        self.db = QSqlDatabase.addDatabase("QSQLITE")</w:t>
        <w:br/>
        <w:t xml:space="preserve">        self.db.setDatabaseName("database.db")</w:t>
        <w:br/>
        <w:t xml:space="preserve">        self.db.open()</w:t>
        <w:br/>
        <w:br/>
        <w:t xml:space="preserve">        self.ui = Ui_MainWindow()</w:t>
        <w:br/>
        <w:t xml:space="preserve">        self.ui.setupUi(self)</w:t>
        <w:br/>
        <w:t xml:space="preserve">        self.status_bar = self.statusBar()</w:t>
        <w:br/>
        <w:br/>
        <w:t xml:space="preserve">        if not self.purchaser:</w:t>
        <w:br/>
        <w:t xml:space="preserve">            self.ui.groupBox_3.hide()</w:t>
        <w:br/>
        <w:t xml:space="preserve">            self.ui.groupBox_4.hide()</w:t>
        <w:br/>
        <w:t xml:space="preserve">            self.ui.create_invoice_btn.hide()</w:t>
        <w:br/>
        <w:t xml:space="preserve">            self.ui.invoice_registry_btn.hide()</w:t>
        <w:br/>
        <w:t xml:space="preserve">            self.ui.contract_registry_btn.hide()</w:t>
        <w:br/>
        <w:br/>
        <w:t xml:space="preserve">        self.tab_widget = QTabWidget()</w:t>
        <w:br/>
        <w:t xml:space="preserve">        self.tab_widget.setTabBarAutoHide(False)</w:t>
        <w:br/>
        <w:t xml:space="preserve">        self.tab_widget.setTabsClosable(True)</w:t>
        <w:br/>
        <w:t xml:space="preserve">        self.ui.horizontalLayout.addWidget(self.tab_widget)</w:t>
        <w:br/>
        <w:br/>
        <w:t xml:space="preserve">        self.tab_widget.tabCloseRequested.connect(lambda i: self.tab_widget.removeTab(i))</w:t>
        <w:br/>
        <w:t xml:space="preserve">        self.ui.create_request_btn.clicked.connect(self.open_request_creation)</w:t>
        <w:br/>
        <w:t xml:space="preserve">        self.ui.request_registry_btn.clicked.connect(self.open_request_registry)</w:t>
        <w:br/>
        <w:t xml:space="preserve">        self.ui.user_registry_btn.clicked.connect(self.open_user_registry)</w:t>
        <w:br/>
        <w:t xml:space="preserve">        self.ui.accept_request_btn.clicked.connect(self.open_accept_request_registry)</w:t>
        <w:br/>
        <w:t xml:space="preserve">        self.ui.create_invoice_btn.clicked.connect(self.open_invoice_creation)</w:t>
        <w:br/>
        <w:t xml:space="preserve">        self.ui.invoice_registry_btn.clicked.connect(self.open_invoice_registry)</w:t>
        <w:br/>
        <w:t xml:space="preserve">        self.ui.accept_invoice_btn.clicked.connect(self.open_accept_invoice_registry)</w:t>
        <w:br/>
        <w:t xml:space="preserve">        self.ui.reports_btn.clicked.connect(self.open_reports_widget)</w:t>
        <w:br/>
        <w:t xml:space="preserve">        self.ui.contract_registry_btn.clicked.connect(self.open_contract_registry)</w:t>
        <w:br/>
        <w:t xml:space="preserve">        self.ui.vendor_btn.clicked.connect(self.open_vender_registry)</w:t>
        <w:br/>
        <w:t xml:space="preserve">        self.ui.exit_btn.clicked.connect(self.exit_app)</w:t>
        <w:br/>
        <w:br/>
        <w:t xml:space="preserve">    def exit_app(self):</w:t>
        <w:br/>
        <w:t xml:space="preserve">        ans = QMessageBox.warning(self, "Предупреждение", "Вы хотите выйти из приложения?", QMessageBox.Yes | QMessageBox.No)</w:t>
        <w:br/>
        <w:t xml:space="preserve">        if ans == QMessageBox.Yes:</w:t>
        <w:br/>
        <w:t xml:space="preserve">            sys.exit()</w:t>
        <w:br/>
        <w:br/>
        <w:t xml:space="preserve">    def open_request_creation(self):</w:t>
        <w:br/>
        <w:t xml:space="preserve">        request_creation_widget = RequestWidget(self)</w:t>
        <w:br/>
        <w:t xml:space="preserve">        self.tab_widget.addTab(request_creation_widget, "Создание заявки")</w:t>
        <w:br/>
        <w:t xml:space="preserve">        self.tab_widget.setCurrentWidget(request_creation_widget)</w:t>
        <w:br/>
        <w:br/>
        <w:t xml:space="preserve">    def open_request_registry(self):</w:t>
        <w:br/>
        <w:t xml:space="preserve">        request_registry_widget = RequestRegistryWidget(self)</w:t>
        <w:br/>
        <w:t xml:space="preserve">        self.tab_widget.addTab(request_registry_widget, "Реестр заявок")</w:t>
        <w:br/>
        <w:t xml:space="preserve">        self.tab_widget.setCurrentWidget(request_registry_widget)</w:t>
        <w:br/>
        <w:br/>
        <w:t xml:space="preserve">    def open_request_creation_with_data(self, request_id):</w:t>
        <w:br/>
        <w:t xml:space="preserve">        request_creation_widget = RequestWidget(self)</w:t>
        <w:br/>
        <w:t xml:space="preserve">        request_creation_widget.load_request_data(request_id)</w:t>
        <w:br/>
        <w:t xml:space="preserve">        self.tab_widget.addTab(request_creation_widget, f"Заявка {request_id}")</w:t>
        <w:br/>
        <w:t xml:space="preserve">        self.tab_widget.setCurrentWidget(request_creation_widget)</w:t>
        <w:br/>
        <w:br/>
        <w:t xml:space="preserve">    def open_user_creation(self):</w:t>
        <w:br/>
        <w:t xml:space="preserve">        user_creation_widget = UserWidget(self)</w:t>
        <w:br/>
        <w:t xml:space="preserve">        self.tab_widget.addTab(user_creation_widget, "Создание пользователя")</w:t>
        <w:br/>
        <w:t xml:space="preserve">        self.tab_widget.setCurrentWidget(user_creation_widget)</w:t>
        <w:br/>
        <w:br/>
        <w:t xml:space="preserve">    def open_user_creation_with_data(self, user_id):</w:t>
        <w:br/>
        <w:t xml:space="preserve">        user_creation_widget = UserWidget(self)</w:t>
        <w:br/>
        <w:t xml:space="preserve">        user_creation_widget.load_data(user_id)</w:t>
        <w:br/>
        <w:t xml:space="preserve">        self.tab_widget.addTab(user_creation_widget, f"Пользователь {user_id}")</w:t>
        <w:br/>
        <w:t xml:space="preserve">        self.tab_widget.setCurrentWidget(user_creation_widget)</w:t>
        <w:br/>
        <w:br/>
        <w:t xml:space="preserve">    def open_user_registry(self):</w:t>
        <w:br/>
        <w:t xml:space="preserve">        request_registry_widget = UserRegistryWidget(self)</w:t>
        <w:br/>
        <w:t xml:space="preserve">        self.tab_widget.addTab(request_registry_widget, "Реестр пользователей")</w:t>
        <w:br/>
        <w:t xml:space="preserve">        self.tab_widget.setCurrentWidget(request_registry_widget)</w:t>
        <w:br/>
        <w:br/>
        <w:t xml:space="preserve">    def close_current_tab(self):</w:t>
        <w:br/>
        <w:t xml:space="preserve">        self.tab_widget.removeTab(self.tab_widget.currentIndex())</w:t>
        <w:br/>
        <w:br/>
        <w:t xml:space="preserve">    def open_accept_request_registry(self):</w:t>
        <w:br/>
        <w:t xml:space="preserve">        accept_request_registry_widget = AcceptRequestRegistry(self)</w:t>
        <w:br/>
        <w:t xml:space="preserve">        self.tab_widget.addTab(accept_request_registry_widget, "Согласовать заявки")</w:t>
        <w:br/>
        <w:t xml:space="preserve">        self.tab_widget.setCurrentWidget(accept_request_registry_widget)</w:t>
        <w:br/>
        <w:br/>
        <w:t xml:space="preserve">    def open_invoice_registry(self):</w:t>
        <w:br/>
        <w:t xml:space="preserve">        w = InvoiceRegistryWidget(self)</w:t>
        <w:br/>
        <w:t xml:space="preserve">        self.tab_widget.addTab(w, "Реестр счетов")</w:t>
        <w:br/>
        <w:t xml:space="preserve">        self.tab_widget.setCurrentWidget(w)</w:t>
        <w:br/>
        <w:br/>
        <w:t xml:space="preserve">    def open_invoice_creation(self):</w:t>
        <w:br/>
        <w:t xml:space="preserve">        w = InvoiceWidget(self)</w:t>
        <w:br/>
        <w:t xml:space="preserve">        self.tab_widget.addTab(w, "Создание счета")</w:t>
        <w:br/>
        <w:t xml:space="preserve">        self.tab_widget.setCurrentWidget(w)</w:t>
        <w:br/>
        <w:t xml:space="preserve">    </w:t>
        <w:br/>
        <w:t xml:space="preserve">    def open_invoice_creation_with_data(self, invoice_id):</w:t>
        <w:br/>
        <w:t xml:space="preserve">        w = InvoiceWidget(self)</w:t>
        <w:br/>
        <w:t xml:space="preserve">        w.load_invoice_data(invoice_id)</w:t>
        <w:br/>
        <w:t xml:space="preserve">        self.tab_widget.addTab(w, f"Счет {invoice_id}")</w:t>
        <w:br/>
        <w:t xml:space="preserve">        self.tab_widget.setCurrentWidget(w)</w:t>
        <w:br/>
        <w:br/>
        <w:t xml:space="preserve">    def open_accept_invoice_registry(self):</w:t>
        <w:br/>
        <w:t xml:space="preserve">        w = AcceptInvoiceRegistry(self)</w:t>
        <w:br/>
        <w:t xml:space="preserve">        self.tab_widget.addTab(w, "Согласовать счета")</w:t>
        <w:br/>
        <w:t xml:space="preserve">        self.tab_widget.setCurrentWidget(w)</w:t>
        <w:br/>
        <w:br/>
        <w:t xml:space="preserve">    def open_reports_widget(self):</w:t>
        <w:br/>
        <w:t xml:space="preserve">        w = ReportWidget(self)</w:t>
        <w:br/>
        <w:t xml:space="preserve">        self.tab_widget.addTab(w, "Отчеты")</w:t>
        <w:br/>
        <w:t xml:space="preserve">        self.tab_widget.setCurrentWidget(w)</w:t>
        <w:br/>
        <w:br/>
        <w:t xml:space="preserve">    def open_contract_registry(self):</w:t>
        <w:br/>
        <w:t xml:space="preserve">        w = ContractRegistry(self)</w:t>
        <w:br/>
        <w:t xml:space="preserve">        self.tab_widget.addTab(w, "Реестр договоров")</w:t>
        <w:br/>
        <w:t xml:space="preserve">        self.tab_widget.setCurrentWidget(w)</w:t>
        <w:br/>
        <w:br/>
        <w:t xml:space="preserve">    def open_contract_creation(self):</w:t>
        <w:br/>
        <w:t xml:space="preserve">        w = ContractWidget(self)</w:t>
        <w:br/>
        <w:t xml:space="preserve">        self.tab_widget.addTab(w, "Создание договора")</w:t>
        <w:br/>
        <w:t xml:space="preserve">        self.tab_widget.setCurrentWidget(w)</w:t>
        <w:br/>
        <w:br/>
        <w:t xml:space="preserve">    def open_contract_with_data(self, contract_id):</w:t>
        <w:br/>
        <w:t xml:space="preserve">        w = ContractWidget(self, contract_id)</w:t>
        <w:br/>
        <w:t xml:space="preserve">        self.tab_widget.addTab(w, f"Договор {contract_id}")</w:t>
        <w:br/>
        <w:t xml:space="preserve">        self.tab_widget.setCurrentWidget(w)</w:t>
        <w:br/>
        <w:br/>
        <w:t xml:space="preserve">    def open_vender_registry(self):</w:t>
        <w:br/>
        <w:t xml:space="preserve">        w = VenderRegistry(self)</w:t>
        <w:br/>
        <w:t xml:space="preserve">        self.tab_widget.addTab(w, "Реестр контрагентов")</w:t>
        <w:br/>
        <w:t xml:space="preserve">        self.tab_widget.setCurrentWidget(w)</w:t>
        <w:br/>
        <w:br/>
        <w:t xml:space="preserve">    def open_vender_creation(self):</w:t>
        <w:br/>
        <w:t xml:space="preserve">        w = VenderWidget(self)</w:t>
        <w:br/>
        <w:t xml:space="preserve">        self.tab_widget.addTab(w, "Создание контрагента")</w:t>
        <w:br/>
        <w:t xml:space="preserve">        self.tab_widget.setCurrentWidget(w)</w:t>
        <w:br/>
        <w:br/>
        <w:t xml:space="preserve">    def open_vender_with_data(self, vender_id):</w:t>
        <w:br/>
        <w:t xml:space="preserve">        w = VenderWidget(self, vender_id)</w:t>
        <w:br/>
        <w:t xml:space="preserve">        self.tab_widget.addTab(w, f"Контрагент {vender_id}")</w:t>
        <w:br/>
        <w:t xml:space="preserve">        self.tab_widget.setCurrentWidget(w)</w:t>
        <w:br/>
        <w:br/>
        <w:t xml:space="preserve">    def open_accept_request_viewer(self, request_id):</w:t>
        <w:br/>
        <w:t xml:space="preserve">        w = AcceptRequestWidget(self, request_id)</w:t>
        <w:br/>
        <w:t xml:space="preserve">        self.tab_widget.addTab(w, f"Согласование Заявки {request_id}")</w:t>
        <w:br/>
        <w:t xml:space="preserve">        self.tab_widget.setCurrentWidget(w)</w:t>
        <w:br/>
        <w:br/>
        <w:t xml:space="preserve">    def open_accept_invoice_viewer(self, invoice_id):</w:t>
        <w:br/>
        <w:t xml:space="preserve">        w = AcceptInvoiceWidget(self, invoice_id)</w:t>
        <w:br/>
        <w:t xml:space="preserve">        self.tab_widget.addTab(w, f"Согласование Счета {invoice_id}")</w:t>
        <w:br/>
        <w:t xml:space="preserve">        self.tab_widget.setCurrentWidget(w)</w:t>
        <w:br/>
        <w:br/>
        <w:br/>
        <w:t>if __name__ == '__main__':</w:t>
        <w:br/>
        <w:t xml:space="preserve">    app = QApplication(sys.argv)</w:t>
        <w:br/>
        <w:t xml:space="preserve">    file = QFile("style.qss")</w:t>
        <w:br/>
        <w:t xml:space="preserve">    file.open(QFile.ReadOnly | QFile.Text)</w:t>
        <w:br/>
        <w:t xml:space="preserve">    qss = QTextStream(file)</w:t>
        <w:br/>
        <w:t xml:space="preserve">    app.setStyleSheet(qss.readAll())</w:t>
        <w:br/>
        <w:br/>
        <w:t xml:space="preserve">    ex = MainWindow()</w:t>
        <w:br/>
        <w:t xml:space="preserve">    ex.showFullScreen()</w:t>
        <w:br/>
        <w:t xml:space="preserve">    sys.exit(app.exec())</w:t>
      </w:r>
    </w:p>
    <w:p>
      <w:pPr>
        <w:pStyle w:val="Heading2"/>
      </w:pPr>
      <w:r>
        <w:t>../create_db.py</w:t>
      </w:r>
    </w:p>
    <w:p>
      <w:r>
        <w:rFonts w:ascii="Courier New" w:hAnsi="Courier New" w:cs="Courier New"/>
        <w:rPr>
          <w:rFonts w:ascii="Courier New" w:hAnsi="Courier New"/>
          <w:sz w:val="16"/>
        </w:rPr>
        <w:t>import sqlite3</w:t>
        <w:br/>
        <w:br/>
        <w:br/>
        <w:t>def create_db(filepath):</w:t>
        <w:br/>
        <w:t xml:space="preserve">    con = sqlite3.connect(filepath)</w:t>
        <w:br/>
        <w:br/>
        <w:t xml:space="preserve">    cur = con.cursor()</w:t>
        <w:br/>
        <w:br/>
        <w:t xml:space="preserve">    cur.executescript("""</w:t>
        <w:br/>
        <w:t xml:space="preserve">    CREATE TABLE Access_rights (</w:t>
        <w:br/>
        <w:t xml:space="preserve">        id INTEGER PRIMARY KEY AUTOINCREMENT,</w:t>
        <w:br/>
        <w:t xml:space="preserve">        invoice BOOLEAN,</w:t>
        <w:br/>
        <w:t xml:space="preserve">        requests BOOLEAN</w:t>
        <w:br/>
        <w:t xml:space="preserve">    );</w:t>
        <w:br/>
        <w:br/>
        <w:t xml:space="preserve">    CREATE TABLE Users (</w:t>
        <w:br/>
        <w:t xml:space="preserve">        id INTEGER PRIMARY KEY AUTOINCREMENT,</w:t>
        <w:br/>
        <w:t xml:space="preserve">        first_name VARCHAR,</w:t>
        <w:br/>
        <w:t xml:space="preserve">        second_name VARCHAR,</w:t>
        <w:br/>
        <w:t xml:space="preserve">        third_name VARCHAR,</w:t>
        <w:br/>
        <w:t xml:space="preserve">        position VARCHAR,</w:t>
        <w:br/>
        <w:t xml:space="preserve">        login VARCHAR UNIQUE,</w:t>
        <w:br/>
        <w:t xml:space="preserve">        password VARCHAR,</w:t>
        <w:br/>
        <w:t xml:space="preserve">        access_right_id INTEGER,</w:t>
        <w:br/>
        <w:t xml:space="preserve">        FOREIGN KEY (access_right_id) REFERENCES Access_rights(id)</w:t>
        <w:br/>
        <w:t xml:space="preserve">    );</w:t>
        <w:br/>
        <w:br/>
        <w:t xml:space="preserve">    CREATE TABLE Vendor (</w:t>
        <w:br/>
        <w:t xml:space="preserve">        id INTEGER PRIMARY KEY AUTOINCREMENT,</w:t>
        <w:br/>
        <w:t xml:space="preserve">        name VARCHAR,</w:t>
        <w:br/>
        <w:t xml:space="preserve">        address VARCHAR</w:t>
        <w:br/>
        <w:t xml:space="preserve">    );</w:t>
        <w:br/>
        <w:br/>
        <w:t xml:space="preserve">    CREATE TABLE Vendor_managers (</w:t>
        <w:br/>
        <w:t xml:space="preserve">        id INTEGER PRIMARY KEY AUTOINCREMENT,</w:t>
        <w:br/>
        <w:t xml:space="preserve">        first_name VARCHAR,</w:t>
        <w:br/>
        <w:t xml:space="preserve">        second_name VARCHAR,</w:t>
        <w:br/>
        <w:t xml:space="preserve">        third_name VARCHAR,</w:t>
        <w:br/>
        <w:t xml:space="preserve">        position VARCHAR,</w:t>
        <w:br/>
        <w:t xml:space="preserve">        vender_id INTEGER,</w:t>
        <w:br/>
        <w:t xml:space="preserve">        FOREIGN KEY (vender_id) REFERENCES Vendor(id)</w:t>
        <w:br/>
        <w:t xml:space="preserve">    );</w:t>
        <w:br/>
        <w:br/>
        <w:t xml:space="preserve">    CREATE TABLE Nomenclature_category (</w:t>
        <w:br/>
        <w:t xml:space="preserve">        id INTEGER PRIMARY KEY AUTOINCREMENT,</w:t>
        <w:br/>
        <w:t xml:space="preserve">        name VARCHAR,</w:t>
        <w:br/>
        <w:t xml:space="preserve">        parent_category_id INTEGER,</w:t>
        <w:br/>
        <w:t xml:space="preserve">        FOREIGN KEY (parent_category_id) REFERENCES Nomenclature_category(id)</w:t>
        <w:br/>
        <w:t xml:space="preserve">    );</w:t>
        <w:br/>
        <w:br/>
        <w:t xml:space="preserve">    CREATE TABLE Nomenclature (</w:t>
        <w:br/>
        <w:t xml:space="preserve">        id INTEGER PRIMARY KEY AUTOINCREMENT,</w:t>
        <w:br/>
        <w:t xml:space="preserve">        name VARCHAR,</w:t>
        <w:br/>
        <w:t xml:space="preserve">        unit VARCHAR,</w:t>
        <w:br/>
        <w:t xml:space="preserve">        category_id INTEGER,</w:t>
        <w:br/>
        <w:t xml:space="preserve">        FOREIGN KEY (category_id) REFERENCES Nomenclature_category(id)</w:t>
        <w:br/>
        <w:t xml:space="preserve">    );</w:t>
        <w:br/>
        <w:br/>
        <w:t xml:space="preserve">    CREATE TABLE Vendor_nomenclature (</w:t>
        <w:br/>
        <w:t xml:space="preserve">        id INTEGER PRIMARY KEY AUTOINCREMENT,</w:t>
        <w:br/>
        <w:t xml:space="preserve">        name VARCHAR,</w:t>
        <w:br/>
        <w:t xml:space="preserve">        nomenclature_id INTEGER,</w:t>
        <w:br/>
        <w:t xml:space="preserve">        FOREIGN KEY (nomenclature_id) REFERENCES Nomenclature(id)</w:t>
        <w:br/>
        <w:t xml:space="preserve">    );</w:t>
        <w:br/>
        <w:br/>
        <w:t xml:space="preserve">    CREATE TABLE Request_category (</w:t>
        <w:br/>
        <w:t xml:space="preserve">        id INTEGER PRIMARY KEY AUTOINCREMENT,</w:t>
        <w:br/>
        <w:t xml:space="preserve">        name VARCHAR</w:t>
        <w:br/>
        <w:t xml:space="preserve">    );</w:t>
        <w:br/>
        <w:br/>
        <w:t xml:space="preserve">    CREATE TABLE Requests (</w:t>
        <w:br/>
        <w:t xml:space="preserve">        id INTEGER PRIMARY KEY AUTOINCREMENT,</w:t>
        <w:br/>
        <w:t xml:space="preserve">        description VARCHAR,</w:t>
        <w:br/>
        <w:t xml:space="preserve">        created_at DATE,</w:t>
        <w:br/>
        <w:t xml:space="preserve">        status VARCHAR,</w:t>
        <w:br/>
        <w:t xml:space="preserve">        category_id INTEGER,</w:t>
        <w:br/>
        <w:t xml:space="preserve">        initiator_id INTEGER,</w:t>
        <w:br/>
        <w:t xml:space="preserve">        FOREIGN KEY (category_id) REFERENCES Request_category(id),</w:t>
        <w:br/>
        <w:t xml:space="preserve">        FOREIGN KEY (initiator_id) REFERENCES Users(id)</w:t>
        <w:br/>
        <w:t xml:space="preserve">    );</w:t>
        <w:br/>
        <w:br/>
        <w:t xml:space="preserve">    CREATE TABLE Request_items (</w:t>
        <w:br/>
        <w:t xml:space="preserve">        id INTEGER PRIMARY KEY AUTOINCREMENT,</w:t>
        <w:br/>
        <w:t xml:space="preserve">        amount DECIMAL,</w:t>
        <w:br/>
        <w:t xml:space="preserve">        request_id INTEGER,</w:t>
        <w:br/>
        <w:t xml:space="preserve">        item_id INTEGER,</w:t>
        <w:br/>
        <w:t xml:space="preserve">        FOREIGN KEY (request_id) REFERENCES Requests(id),</w:t>
        <w:br/>
        <w:t xml:space="preserve">        FOREIGN KEY (item_id) REFERENCES Nomenclature(id)</w:t>
        <w:br/>
        <w:t xml:space="preserve">    );</w:t>
        <w:br/>
        <w:br/>
        <w:t xml:space="preserve">    CREATE TABLE Invoice (</w:t>
        <w:br/>
        <w:t xml:space="preserve">        id INTEGER PRIMARY KEY AUTOINCREMENT,</w:t>
        <w:br/>
        <w:t xml:space="preserve">        invoice_name VARCHAR,</w:t>
        <w:br/>
        <w:t xml:space="preserve">        description VARCHAR,</w:t>
        <w:br/>
        <w:t xml:space="preserve">        created_at DATE,</w:t>
        <w:br/>
        <w:t xml:space="preserve">        vender_manager_id INTEGER,</w:t>
        <w:br/>
        <w:t xml:space="preserve">        purchaser_id INTEGER,</w:t>
        <w:br/>
        <w:t xml:space="preserve">        FOREIGN KEY (vender_manager_id) REFERENCES Vendor_managers(id),</w:t>
        <w:br/>
        <w:t xml:space="preserve">        FOREIGN KEY (purchaser_id) REFERENCES Users(id)</w:t>
        <w:br/>
        <w:t xml:space="preserve">    );</w:t>
        <w:br/>
        <w:br/>
        <w:t xml:space="preserve">    CREATE TABLE Invoice_items (</w:t>
        <w:br/>
        <w:t xml:space="preserve">        id INTEGER PRIMARY KEY AUTOINCREMENT,</w:t>
        <w:br/>
        <w:t xml:space="preserve">        amount DECIMAL,</w:t>
        <w:br/>
        <w:t xml:space="preserve">        invoice_id INTEGER,</w:t>
        <w:br/>
        <w:t xml:space="preserve">        vender_item_id INTEGER,</w:t>
        <w:br/>
        <w:t xml:space="preserve">        request_item_id INTEGER,</w:t>
        <w:br/>
        <w:t xml:space="preserve">        FOREIGN KEY (invoice_id) REFERENCES Invoice(id),</w:t>
        <w:br/>
        <w:t xml:space="preserve">        FOREIGN KEY (vender_item_id) REFERENCES Vendor_nomenclature(id),</w:t>
        <w:br/>
        <w:t xml:space="preserve">        FOREIGN KEY (request_item_id) REFERENCES Request_items(id)</w:t>
        <w:br/>
        <w:t xml:space="preserve">    );</w:t>
        <w:br/>
        <w:br/>
        <w:t xml:space="preserve">    CREATE TABLE Approval_templates (</w:t>
        <w:br/>
        <w:t xml:space="preserve">        id INTEGER PRIMARY KEY AUTOINCREMENT,</w:t>
        <w:br/>
        <w:t xml:space="preserve">        name VARCHAR,</w:t>
        <w:br/>
        <w:t xml:space="preserve">        description VARCHAR</w:t>
        <w:br/>
        <w:t xml:space="preserve">    );</w:t>
        <w:br/>
        <w:br/>
        <w:t xml:space="preserve">    CREATE TABLE Template_approval_stages (</w:t>
        <w:br/>
        <w:t xml:space="preserve">        id INTEGER PRIMARY KEY AUTOINCREMENT,</w:t>
        <w:br/>
        <w:t xml:space="preserve">        stage_order INTEGER,</w:t>
        <w:br/>
        <w:t xml:space="preserve">        acceptor_id INTEGER,</w:t>
        <w:br/>
        <w:t xml:space="preserve">        template_id INTEGER,</w:t>
        <w:br/>
        <w:t xml:space="preserve">        FOREIGN KEY (acceptor_id) REFERENCES Users(id),</w:t>
        <w:br/>
        <w:t xml:space="preserve">        FOREIGN KEY (template_id) REFERENCES Approval_templates(id)</w:t>
        <w:br/>
        <w:t xml:space="preserve">    );</w:t>
        <w:br/>
        <w:br/>
        <w:t xml:space="preserve">    CREATE TABLE Request_approvals_stages (</w:t>
        <w:br/>
        <w:t xml:space="preserve">        id INTEGER PRIMARY KEY AUTOINCREMENT,</w:t>
        <w:br/>
        <w:t xml:space="preserve">        approval_status VARCHAR,</w:t>
        <w:br/>
        <w:t xml:space="preserve">        approved_at DATE,</w:t>
        <w:br/>
        <w:t xml:space="preserve">        comment VARCHAR,</w:t>
        <w:br/>
        <w:t xml:space="preserve">        stage_order INTEGER,</w:t>
        <w:br/>
        <w:t xml:space="preserve">        request_id INTEGER,</w:t>
        <w:br/>
        <w:t xml:space="preserve">        template_stage_id INTEGER,</w:t>
        <w:br/>
        <w:t xml:space="preserve">        acceptor_id INTEGER,</w:t>
        <w:br/>
        <w:t xml:space="preserve">        FOREIGN KEY (request_id) REFERENCES Requests(id),</w:t>
        <w:br/>
        <w:t xml:space="preserve">        FOREIGN KEY (template_stage_id) REFERENCES Template_approval_stages(id),</w:t>
        <w:br/>
        <w:t xml:space="preserve">        FOREIGN KEY (acceptor_id) REFERENCES Users(id)</w:t>
        <w:br/>
        <w:t xml:space="preserve">    );</w:t>
        <w:br/>
        <w:br/>
        <w:t xml:space="preserve">    CREATE TABLE Invoice_approvals_stages (</w:t>
        <w:br/>
        <w:t xml:space="preserve">        id INTEGER PRIMARY KEY AUTOINCREMENT,</w:t>
        <w:br/>
        <w:t xml:space="preserve">        approval_status VARCHAR,</w:t>
        <w:br/>
        <w:t xml:space="preserve">        approved_at DATE,</w:t>
        <w:br/>
        <w:t xml:space="preserve">        comment VARCHAR,</w:t>
        <w:br/>
        <w:t xml:space="preserve">        stage_order INTEGER,</w:t>
        <w:br/>
        <w:t xml:space="preserve">        invoice_id INTEGER,</w:t>
        <w:br/>
        <w:t xml:space="preserve">        template_stage_id INTEGER,</w:t>
        <w:br/>
        <w:t xml:space="preserve">        acceptor_id INTEGER,</w:t>
        <w:br/>
        <w:t xml:space="preserve">        FOREIGN KEY (invoice_id) REFERENCES Invoice(id),</w:t>
        <w:br/>
        <w:t xml:space="preserve">        FOREIGN KEY (template_stage_id) REFERENCES Template_approval_stages(id),</w:t>
        <w:br/>
        <w:t xml:space="preserve">        FOREIGN KEY (acceptor_id) REFERENCES Users(id)</w:t>
        <w:br/>
        <w:t xml:space="preserve">    );</w:t>
        <w:br/>
        <w:t xml:space="preserve">    """)</w:t>
        <w:br/>
        <w:br/>
        <w:t xml:space="preserve">    cur.execute("""</w:t>
        <w:br/>
        <w:t xml:space="preserve">    INSERT INTO Invoice(invoice_name) VALUES ("Счет1"), ("Счет2"), ("Счет3");</w:t>
        <w:br/>
        <w:t xml:space="preserve">    """)</w:t>
        <w:br/>
        <w:br/>
        <w:t xml:space="preserve">    con.commit()</w:t>
        <w:br/>
        <w:t xml:space="preserve">    con.close()</w:t>
        <w:br/>
      </w:r>
    </w:p>
    <w:p>
      <w:pPr>
        <w:pStyle w:val="Heading2"/>
      </w:pPr>
      <w:r>
        <w:t>../invoice_app/invoice_registry_widget.py</w:t>
      </w:r>
    </w:p>
    <w:p>
      <w:r>
        <w:rFonts w:ascii="Courier New" w:hAnsi="Courier New" w:cs="Courier New"/>
        <w:rPr>
          <w:rFonts w:ascii="Courier New" w:hAnsi="Courier New"/>
          <w:sz w:val="16"/>
        </w:rPr>
        <w:t>import sqlite3</w:t>
        <w:br/>
        <w:br/>
        <w:t>from PySide6.QtCore import Qt</w:t>
        <w:br/>
        <w:t>from PySide6.QtSql import QSqlRelation, QSqlRelationalTableModel</w:t>
        <w:br/>
        <w:t>from PySide6.QtWidgets import QTableView, QWidget</w:t>
        <w:br/>
        <w:br/>
        <w:t>from interfaces.ui_invoice_registry import Ui_Invoice_registry</w:t>
        <w:br/>
        <w:t>from utils.models import DateDelegate</w:t>
        <w:br/>
        <w:br/>
        <w:br/>
        <w:t>class InvoiceRegistryWidget(QWidget):</w:t>
        <w:br/>
        <w:t xml:space="preserve">    def __init__(self, parent):</w:t>
        <w:br/>
        <w:t xml:space="preserve">        super().__init__()</w:t>
        <w:br/>
        <w:t xml:space="preserve">        self.parent = parent</w:t>
        <w:br/>
        <w:t xml:space="preserve">        self.ui = Ui_Invoice_registry()</w:t>
        <w:br/>
        <w:t xml:space="preserve">        self.ui.setupUi(self)</w:t>
        <w:br/>
        <w:br/>
        <w:t xml:space="preserve">        self.model = QSqlRelationalTableModel()</w:t>
        <w:br/>
        <w:t xml:space="preserve">        self.model.setTable("Invoice")</w:t>
        <w:br/>
        <w:t xml:space="preserve">        self.model.setRelation(5, QSqlRelation("Users", "id", "login"))</w:t>
        <w:br/>
        <w:t xml:space="preserve">        self.model.select()</w:t>
        <w:br/>
        <w:br/>
        <w:t xml:space="preserve">        self.ui.invoice_list.setModel(self.model)</w:t>
        <w:br/>
        <w:t xml:space="preserve">        self.ui.invoice_list.setEditTriggers(QTableView.EditTriggers.NoEditTriggers)</w:t>
        <w:br/>
        <w:t xml:space="preserve">        self.ui.invoice_list.setSelectionBehavior(QTableView.SelectionBehavior.SelectRows)</w:t>
        <w:br/>
        <w:t xml:space="preserve">        self.ui.invoice_list.hideColumn(0)</w:t>
        <w:br/>
        <w:t xml:space="preserve">        self.ui.invoice_list.hideColumn(6)</w:t>
        <w:br/>
        <w:t xml:space="preserve">        self.ui.invoice_list.hideColumn(7)</w:t>
        <w:br/>
        <w:t xml:space="preserve">        self.model.setHeaderData(1, Qt.Horizontal, "Номер")</w:t>
        <w:br/>
        <w:t xml:space="preserve">        self.model.setHeaderData(2, Qt.Horizontal, "Описание")</w:t>
        <w:br/>
        <w:t xml:space="preserve">        self.model.setHeaderData(3, Qt.Horizontal, "Дата создания")</w:t>
        <w:br/>
        <w:t xml:space="preserve">        self.model.setHeaderData(4, Qt.Horizontal, "Статус")</w:t>
        <w:br/>
        <w:t xml:space="preserve">        self.model.setHeaderData(5, Qt.Horizontal, "Закупщик")</w:t>
        <w:br/>
        <w:t xml:space="preserve">        self.model.setHeaderData(6, Qt.Horizontal, "Контрагент")</w:t>
        <w:br/>
        <w:t xml:space="preserve">        self.model.setHeaderData(7, Qt.Horizontal, "Файл")</w:t>
        <w:br/>
        <w:t xml:space="preserve">        self.model.setHeaderData(8, Qt.Horizontal, "Сумма")</w:t>
        <w:br/>
        <w:t xml:space="preserve">        date_delegate = DateDelegate()</w:t>
        <w:br/>
        <w:t xml:space="preserve">        self.ui.invoice_list.setItemDelegateForColumn(3, date_delegate)</w:t>
        <w:br/>
        <w:t xml:space="preserve">        self.ui.invoice_list.resizeColumnsToContents()</w:t>
        <w:br/>
        <w:br/>
        <w:t xml:space="preserve">        self.setup_vender_combobox()</w:t>
        <w:br/>
        <w:br/>
        <w:t xml:space="preserve">        self.ui.invoice_list.doubleClicked.connect(self.open_invoice_details)</w:t>
        <w:br/>
        <w:t xml:space="preserve">        self.ui.close_btn.clicked.connect(parent.close_current_tab)</w:t>
        <w:br/>
        <w:t xml:space="preserve">        self.ui.refresh_btn.clicked.connect(self.refresh_values)</w:t>
        <w:br/>
        <w:t xml:space="preserve">        self.ui.create_btn.clicked.connect(parent.open_invoice_creation)</w:t>
        <w:br/>
        <w:t xml:space="preserve">        self.ui.vender_combo_box.currentTextChanged.connect(self.filter_list)</w:t>
        <w:br/>
        <w:t xml:space="preserve">        self.ui.comboBox.currentTextChanged.connect(self.filter_list)</w:t>
        <w:br/>
        <w:br/>
        <w:t xml:space="preserve">    def filter_list(self):</w:t>
        <w:br/>
        <w:t xml:space="preserve">        vender_name = self.ui.vender_combo_box.currentText()</w:t>
        <w:br/>
        <w:t xml:space="preserve">        status_name = self.ui.comboBox.currentText()</w:t>
        <w:br/>
        <w:br/>
        <w:t xml:space="preserve">        con = sqlite3.connect(self.parent.database_file)</w:t>
        <w:br/>
        <w:t xml:space="preserve">        cur = con.cursor()</w:t>
        <w:br/>
        <w:br/>
        <w:t xml:space="preserve">        if vender_name == "-" and status_name == "-":</w:t>
        <w:br/>
        <w:t xml:space="preserve">            self.model.setFilter("")</w:t>
        <w:br/>
        <w:t xml:space="preserve">            return</w:t>
        <w:br/>
        <w:t xml:space="preserve">        elif status_name == "-":</w:t>
        <w:br/>
        <w:t xml:space="preserve">            vender_id = cur.execute("SELECT id FROM Vendor WHERE name=?", (vender_name,)).fetchone()[0]</w:t>
        <w:br/>
        <w:t xml:space="preserve">            self.model.setFilter(f"vender_id={vender_id}")</w:t>
        <w:br/>
        <w:t xml:space="preserve">        elif vender_name == "-":</w:t>
        <w:br/>
        <w:t xml:space="preserve">            self.model.setFilter(f"status='{status_name}'")</w:t>
        <w:br/>
        <w:t xml:space="preserve">        else:</w:t>
        <w:br/>
        <w:t xml:space="preserve">            vender_id = cur.execute("SELECT id FROM Vendor WHERE name=?", (vender_name,)).fetchone()[0]</w:t>
        <w:br/>
        <w:t xml:space="preserve">            self.model.setFilter(f"vender_id={vender_id} AND status='{status_name}'")</w:t>
        <w:br/>
        <w:br/>
        <w:t xml:space="preserve">        con.close()</w:t>
        <w:br/>
        <w:t xml:space="preserve">        self.refresh_values()</w:t>
        <w:br/>
        <w:br/>
        <w:t xml:space="preserve">    def setup_vender_combobox(self):</w:t>
        <w:br/>
        <w:t xml:space="preserve">        con = sqlite3.connect(self.parent.database_file)</w:t>
        <w:br/>
        <w:t xml:space="preserve">        cur = con.cursor()</w:t>
        <w:br/>
        <w:t xml:space="preserve">        categories = cur.execute("SELECT name FROM Vendor").fetchall()</w:t>
        <w:br/>
        <w:t xml:space="preserve">        con.close()</w:t>
        <w:br/>
        <w:t xml:space="preserve">        self.ui.vender_combo_box.clear()</w:t>
        <w:br/>
        <w:t xml:space="preserve">        categories = list(map(lambda x: x[0], categories))</w:t>
        <w:br/>
        <w:t xml:space="preserve">        self.ui.vender_combo_box.insertItems(0, categories)</w:t>
        <w:br/>
        <w:t xml:space="preserve">        self.ui.vender_combo_box.insertItem(0, "-")</w:t>
        <w:br/>
        <w:t xml:space="preserve">        self.ui.vender_combo_box.setCurrentIndex(0)</w:t>
        <w:br/>
        <w:br/>
        <w:t xml:space="preserve">    def open_invoice_details(self, index):</w:t>
        <w:br/>
        <w:t xml:space="preserve">        invoice_id = self.ui.invoice_list.model().data(self.ui.invoice_list.model().index(index.row(), 0))</w:t>
        <w:br/>
        <w:t xml:space="preserve">        self.parent.open_invoice_creation_with_data(invoice_id)</w:t>
        <w:br/>
        <w:br/>
        <w:t xml:space="preserve">    def refresh_values(self):</w:t>
        <w:br/>
        <w:t xml:space="preserve">        self.model.select()</w:t>
        <w:br/>
        <w:t xml:space="preserve">        self.ui.invoice_list.reset()</w:t>
      </w:r>
    </w:p>
    <w:p>
      <w:pPr>
        <w:pStyle w:val="Heading2"/>
      </w:pPr>
      <w:r>
        <w:t>../invoice_app/invoice_widget.py</w:t>
      </w:r>
    </w:p>
    <w:p>
      <w:r>
        <w:rFonts w:ascii="Courier New" w:hAnsi="Courier New" w:cs="Courier New"/>
        <w:rPr>
          <w:rFonts w:ascii="Courier New" w:hAnsi="Courier New"/>
          <w:sz w:val="16"/>
        </w:rPr>
        <w:t>import sqlite3</w:t>
        <w:br/>
        <w:t>import datetime as dt</w:t>
        <w:br/>
        <w:br/>
        <w:t>from PySide6.QtWidgets import QWidget, QDialog, QTableWidgetItem, QMessageBox</w:t>
        <w:br/>
        <w:br/>
        <w:t>from interfaces.ui_create_invoice import Ui_Invoice</w:t>
        <w:br/>
        <w:t>from nomenclature.nomenclature_dialog import NomenclatureDialog</w:t>
        <w:br/>
        <w:t>from accept_app.accept_dialog import AcceptDialog</w:t>
        <w:br/>
        <w:t>from vender_app.vender_dialog import VenderDialog</w:t>
        <w:br/>
        <w:t>from contracts_app.contracts_dialog import ContractDialog</w:t>
        <w:br/>
        <w:t>from files_app.file_dialog import FileDialog</w:t>
        <w:br/>
        <w:br/>
        <w:br/>
        <w:t>class InvoiceWidget(QWidget):</w:t>
        <w:br/>
        <w:t xml:space="preserve">    def __init__(self, parent):</w:t>
        <w:br/>
        <w:t xml:space="preserve">        super().__init__()</w:t>
        <w:br/>
        <w:t xml:space="preserve">        self.parent = parent</w:t>
        <w:br/>
        <w:t xml:space="preserve">        self.id = None</w:t>
        <w:br/>
        <w:t xml:space="preserve">        self.contract_id = None</w:t>
        <w:br/>
        <w:t xml:space="preserve">        self.ui = Ui_Invoice()</w:t>
        <w:br/>
        <w:t xml:space="preserve">        self.ui.setupUi(self)</w:t>
        <w:br/>
        <w:t xml:space="preserve">        self.ui.delete_btn.hide()</w:t>
        <w:br/>
        <w:t xml:space="preserve">        self.ui.send_btn.hide()</w:t>
        <w:br/>
        <w:t xml:space="preserve">        self.ui.accept_viewer_btn.hide()</w:t>
        <w:br/>
        <w:t xml:space="preserve">        self.ui.date_lbl.setText("--.--.----")</w:t>
        <w:br/>
        <w:t xml:space="preserve">        self.ui.status_lbl.setText("---------")</w:t>
        <w:br/>
        <w:t xml:space="preserve">        self.ui.tableWidget.hideColumn(0)</w:t>
        <w:br/>
        <w:br/>
        <w:t xml:space="preserve">        self.ui.add_nomenclature_btn.clicked.connect(self.open_nomenclature_dialog)</w:t>
        <w:br/>
        <w:t xml:space="preserve">        self.ui.delete_nomenclature_btn.clicked.connect(self.delete_nomenclature_row)</w:t>
        <w:br/>
        <w:t xml:space="preserve">        self.ui.save_btn.clicked.connect(self.save_invoice)</w:t>
        <w:br/>
        <w:t xml:space="preserve">        self.ui.close_btn.clicked.connect(parent.close_current_tab)</w:t>
        <w:br/>
        <w:t xml:space="preserve">        self.ui.delete_btn.clicked.connect(self.delete_invoice)</w:t>
        <w:br/>
        <w:t xml:space="preserve">        self.ui.send_btn.clicked.connect(self.open_accept_dialog)</w:t>
        <w:br/>
        <w:t xml:space="preserve">        self.ui.vendor_btn.clicked.connect(self.open_vender_dialog)</w:t>
        <w:br/>
        <w:t xml:space="preserve">        self.ui.contract_btn.clicked.connect(self.open_contract_dialog)</w:t>
        <w:br/>
        <w:t xml:space="preserve">        self.ui.file_btn.clicked.connect(self.open_file_dialog)</w:t>
        <w:br/>
        <w:t xml:space="preserve">        self.ui.accept_viewer_btn.clicked.connect(lambda: parent.open_accept_invoice_viewer(self.id))</w:t>
        <w:br/>
        <w:t xml:space="preserve">        self.ui.tableWidget.itemChanged.connect(self.calculate_and_display_sum)</w:t>
        <w:br/>
        <w:br/>
        <w:t xml:space="preserve">    def open_vender_dialog(self):</w:t>
        <w:br/>
        <w:t xml:space="preserve">        dialog = VenderDialog(self.parent)</w:t>
        <w:br/>
        <w:t xml:space="preserve">        if dialog.exec() == QDialog.Accepted and dialog.vender:</w:t>
        <w:br/>
        <w:t xml:space="preserve">            self.ui.vendor_lbl.setText(dialog.vender)</w:t>
        <w:br/>
        <w:t xml:space="preserve">            self.contract_id = None</w:t>
        <w:br/>
        <w:t xml:space="preserve">            self.ui.contract_lbl.clear()</w:t>
        <w:br/>
        <w:br/>
        <w:t xml:space="preserve">    def open_contract_dialog(self):</w:t>
        <w:br/>
        <w:t xml:space="preserve">        vender_name = self.ui.vendor_lbl.text()</w:t>
        <w:br/>
        <w:t xml:space="preserve">        if not vender_name:</w:t>
        <w:br/>
        <w:t xml:space="preserve">            QMessageBox.warning(self, "Предупреждение", "Вы не добавили контрагента")</w:t>
        <w:br/>
        <w:t xml:space="preserve">            return</w:t>
        <w:br/>
        <w:t xml:space="preserve">        con = sqlite3.connect(self.parent.database_file)</w:t>
        <w:br/>
        <w:t xml:space="preserve">        cur = con.cursor()</w:t>
        <w:br/>
        <w:t xml:space="preserve">        vender_id = cur.execute("SELECT id FROM Vendor WHERE name = ?;", (vender_name,)).fetchone()[0]</w:t>
        <w:br/>
        <w:t xml:space="preserve">        dialog = ContractDialog(self.parent, vender_id)</w:t>
        <w:br/>
        <w:t xml:space="preserve">        if dialog.exec() == QDialog.Accepted:</w:t>
        <w:br/>
        <w:t xml:space="preserve">            self.contract_id = dialog.contract_id</w:t>
        <w:br/>
        <w:t xml:space="preserve">            self.ui.contract_lbl.setText(dialog.contract_name)</w:t>
        <w:br/>
        <w:br/>
        <w:t xml:space="preserve">    def open_nomenclature_dialog(self):</w:t>
        <w:br/>
        <w:t xml:space="preserve">        dialog = NomenclatureDialog(self.parent)</w:t>
        <w:br/>
        <w:t xml:space="preserve">        if dialog.exec() == QDialog.Accepted:</w:t>
        <w:br/>
        <w:t xml:space="preserve">            con = sqlite3.connect(self.parent.database_file)</w:t>
        <w:br/>
        <w:t xml:space="preserve">            cur = con.cursor()</w:t>
        <w:br/>
        <w:t xml:space="preserve">            nomenclature = cur.execute("SELECT * FROM Nomenclature WHERE id=?", (dialog.nomenclature_id,)).fetchone()</w:t>
        <w:br/>
        <w:t xml:space="preserve">            con.close()</w:t>
        <w:br/>
        <w:br/>
        <w:t xml:space="preserve">            rows = self.ui.tableWidget.rowCount()</w:t>
        <w:br/>
        <w:t xml:space="preserve">            self.ui.tableWidget.setRowCount(rows + 1)</w:t>
        <w:br/>
        <w:t xml:space="preserve">            self.ui.tableWidget.setItem(rows, 0, QTableWidgetItem(str(nomenclature[0])))</w:t>
        <w:br/>
        <w:t xml:space="preserve">            self.ui.tableWidget.setItem(rows, 1, QTableWidgetItem(nomenclature[1]))</w:t>
        <w:br/>
        <w:t xml:space="preserve">            self.ui.tableWidget.setItem(rows, 2, QTableWidgetItem(nomenclature[2]))</w:t>
        <w:br/>
        <w:br/>
        <w:t xml:space="preserve">    def delete_nomenclature_row(self):</w:t>
        <w:br/>
        <w:t xml:space="preserve">        self.ui.tableWidget.removeRow(self.ui.tableWidget.currentRow())</w:t>
        <w:br/>
        <w:t xml:space="preserve">        self.calculate_and_display_sum()</w:t>
        <w:br/>
        <w:br/>
        <w:t xml:space="preserve">    def set_is_created(self, id):</w:t>
        <w:br/>
        <w:t xml:space="preserve">        self.ui.save_btn.clicked.disconnect()</w:t>
        <w:br/>
        <w:t xml:space="preserve">        self.ui.save_btn.clicked.connect(self.update_invoice)</w:t>
        <w:br/>
        <w:t xml:space="preserve">        self.id = id</w:t>
        <w:br/>
        <w:t xml:space="preserve">        self.ui.delete_btn.show()</w:t>
        <w:br/>
        <w:t xml:space="preserve">        self.ui.send_btn.show()</w:t>
        <w:br/>
        <w:t xml:space="preserve">        self.ui.accept_viewer_btn.show()</w:t>
        <w:br/>
        <w:br/>
        <w:t xml:space="preserve">    def set_uneditable_fields(self, date, status):</w:t>
        <w:br/>
        <w:t xml:space="preserve">        self.ui.date_lbl.setText(date.split(".")[0])</w:t>
        <w:br/>
        <w:t xml:space="preserve">        self.ui.status_lbl.setText(status)</w:t>
        <w:br/>
        <w:br/>
        <w:t xml:space="preserve">    def check_and_return_editable_fields(self):</w:t>
        <w:br/>
        <w:t xml:space="preserve">        vender_name = self.ui.vendor_lbl.text()</w:t>
        <w:br/>
        <w:t xml:space="preserve">        name = self.ui.name_edit.text()</w:t>
        <w:br/>
        <w:t xml:space="preserve">        description = self.ui.description_text.toPlainText()</w:t>
        <w:br/>
        <w:t xml:space="preserve">        rows = self.ui.tableWidget.rowCount()</w:t>
        <w:br/>
        <w:br/>
        <w:t xml:space="preserve">        # Извлечение значений из столбца 'Количество'</w:t>
        <w:br/>
        <w:t xml:space="preserve">        amounts = []</w:t>
        <w:br/>
        <w:t xml:space="preserve">        prices = []</w:t>
        <w:br/>
        <w:t xml:space="preserve">        for row in range(rows):</w:t>
        <w:br/>
        <w:t xml:space="preserve">            item = self.ui.tableWidget.item(row, 3)</w:t>
        <w:br/>
        <w:t xml:space="preserve">            if item and item.text().strip():</w:t>
        <w:br/>
        <w:t xml:space="preserve">                try:</w:t>
        <w:br/>
        <w:t xml:space="preserve">                    amounts.append(float(item.text().strip()))</w:t>
        <w:br/>
        <w:t xml:space="preserve">                except ValueError:</w:t>
        <w:br/>
        <w:t xml:space="preserve">                    QMessageBox.warning(self, "Ошибка", f"Некорректное значение в строке {row + 1}, столбец 'Количество'")</w:t>
        <w:br/>
        <w:t xml:space="preserve">                    return None, None, None, None, None, None, None</w:t>
        <w:br/>
        <w:t xml:space="preserve">            else:</w:t>
        <w:br/>
        <w:t xml:space="preserve">                QMessageBox.warning(self, "Ошибка", f"Отсутствует значение в строке {row + 1}, столбец 'Количество'")</w:t>
        <w:br/>
        <w:t xml:space="preserve">                return None, None, None, None, None, None, None</w:t>
        <w:br/>
        <w:t xml:space="preserve">            price = self.ui.tableWidget.item(row, 4)</w:t>
        <w:br/>
        <w:t xml:space="preserve">            if price and price.text().strip():</w:t>
        <w:br/>
        <w:t xml:space="preserve">                try:</w:t>
        <w:br/>
        <w:t xml:space="preserve">                    prices.append(float(price.text().strip()))</w:t>
        <w:br/>
        <w:t xml:space="preserve">                except ValueError:</w:t>
        <w:br/>
        <w:t xml:space="preserve">                    QMessageBox.warning(self, "Ошибка", f"Некорректное значение в строке {row + 1}, столбец 'Цена'")</w:t>
        <w:br/>
        <w:t xml:space="preserve">                    return None, None, None, None, None, None, None</w:t>
        <w:br/>
        <w:t xml:space="preserve">            else:</w:t>
        <w:br/>
        <w:t xml:space="preserve">                QMessageBox.warning(self, "Ошибка", f"Отсутствует значение в строке {row + 1}, столбец 'Цена'")</w:t>
        <w:br/>
        <w:t xml:space="preserve">                return None, None, None, None, None, None, None</w:t>
        <w:br/>
        <w:br/>
        <w:t xml:space="preserve">        item_ids = [self.ui.tableWidget.item(row, 0).text() for row in range(rows)]</w:t>
        <w:br/>
        <w:br/>
        <w:br/>
        <w:t xml:space="preserve">        if not name:</w:t>
        <w:br/>
        <w:t xml:space="preserve">            QMessageBox.warning(self, "Предупреждение", "Вы не заполнили номер счета")</w:t>
        <w:br/>
        <w:t xml:space="preserve">        elif not vender_name:</w:t>
        <w:br/>
        <w:t xml:space="preserve">            QMessageBox.warning(self, "Предупреждение", "Вы не добавили контрагента")</w:t>
        <w:br/>
        <w:t xml:space="preserve">        elif not description:</w:t>
        <w:br/>
        <w:t xml:space="preserve">            QMessageBox.warning(self, "Предупреждение", "Вы не заполнили описание")</w:t>
        <w:br/>
        <w:t xml:space="preserve">        elif not rows:</w:t>
        <w:br/>
        <w:t xml:space="preserve">            QMessageBox.warning(self, "Предупреждение", "Вы не добавили номенклатуру")</w:t>
        <w:br/>
        <w:t xml:space="preserve">        elif not self.contract_id:</w:t>
        <w:br/>
        <w:t xml:space="preserve">            QMessageBox.warning(self, "Предупреждение", "Вы не добавили договор")</w:t>
        <w:br/>
        <w:t xml:space="preserve">        else:</w:t>
        <w:br/>
        <w:t xml:space="preserve">            return name, description, rows, amounts, item_ids, prices</w:t>
        <w:br/>
        <w:br/>
        <w:t xml:space="preserve">        return None, None, None, None, None, None, None</w:t>
        <w:br/>
        <w:br/>
        <w:t xml:space="preserve">    def save_invoice(self):</w:t>
        <w:br/>
        <w:t xml:space="preserve">        name, description, rows, amounts, item_ids, prices = self.check_and_return_editable_fields()</w:t>
        <w:br/>
        <w:t xml:space="preserve">        if not (name and description and rows and amounts and prices):</w:t>
        <w:br/>
        <w:t xml:space="preserve">            return</w:t>
        <w:br/>
        <w:t xml:space="preserve">        amounts = list(amounts)</w:t>
        <w:br/>
        <w:t xml:space="preserve">        </w:t>
        <w:br/>
        <w:t xml:space="preserve">        created_at = dt.datetime.now()</w:t>
        <w:br/>
        <w:t xml:space="preserve">        status = "Не согласовано"</w:t>
        <w:br/>
        <w:t xml:space="preserve">        user_id = self.parent.user_id</w:t>
        <w:br/>
        <w:br/>
        <w:t xml:space="preserve">        con = sqlite3.connect(self.parent.database_file)</w:t>
        <w:br/>
        <w:t xml:space="preserve">        cur = con.cursor()</w:t>
        <w:br/>
        <w:t xml:space="preserve">        try:</w:t>
        <w:br/>
        <w:t xml:space="preserve">            cur.execute("""</w:t>
        <w:br/>
        <w:t xml:space="preserve">                        INSERT INTO Invoice(invoice_name, description, created_at, status, purchaser_id, contract_id) </w:t>
        <w:br/>
        <w:t xml:space="preserve">                        VALUES (?, ?, ?, ?, ?, ?);</w:t>
        <w:br/>
        <w:t xml:space="preserve">                        """, </w:t>
        <w:br/>
        <w:t xml:space="preserve">                        (name, description, created_at, status, user_id, self.contract_id))</w:t>
        <w:br/>
        <w:t xml:space="preserve">        except sqlite3.Error as err:</w:t>
        <w:br/>
        <w:t xml:space="preserve">            QMessageBox.critical(self, "Неизвестная ошибка", str(err))</w:t>
        <w:br/>
        <w:t xml:space="preserve">        </w:t>
        <w:br/>
        <w:t xml:space="preserve">        invoice_id = cur.lastrowid</w:t>
        <w:br/>
        <w:t xml:space="preserve">        invoice_ids = [str(invoice_id)] * rows</w:t>
        <w:br/>
        <w:br/>
        <w:t xml:space="preserve">        cur.executemany("INSERT INTO Invoice_items(amount, invoice_id, item_id, price) VALUES (?, ?, ?, ?);", </w:t>
        <w:br/>
        <w:t xml:space="preserve">                        zip(amounts, invoice_ids, item_ids, prices))</w:t>
        <w:br/>
        <w:t xml:space="preserve">        con.commit()</w:t>
        <w:br/>
        <w:t xml:space="preserve">        con.close()</w:t>
        <w:br/>
        <w:br/>
        <w:t xml:space="preserve">        self.parent.tab_widget.setTabText(self.parent.tab_widget.currentIndex(), f"Счет {invoice_id}")</w:t>
        <w:br/>
        <w:t xml:space="preserve">        self.set_is_created(invoice_id)</w:t>
        <w:br/>
        <w:t xml:space="preserve">        self.set_uneditable_fields(str(created_at), status)</w:t>
        <w:br/>
        <w:t xml:space="preserve">        self.parent.status_bar.showMessage("Счет успешно сохранен", 3000)</w:t>
        <w:br/>
        <w:br/>
        <w:t xml:space="preserve">    def update_invoice(self):</w:t>
        <w:br/>
        <w:t xml:space="preserve">        name, description, rows, amounts, item_ids, prices = self.check_and_return_editable_fields()</w:t>
        <w:br/>
        <w:t xml:space="preserve">        amounts = list(amounts)</w:t>
        <w:br/>
        <w:t xml:space="preserve">        if not (name and description and rows and amounts, prices):</w:t>
        <w:br/>
        <w:t xml:space="preserve">            return</w:t>
        <w:br/>
        <w:t xml:space="preserve">        </w:t>
        <w:br/>
        <w:t xml:space="preserve">        con = sqlite3.connect(self.parent.database_file)</w:t>
        <w:br/>
        <w:t xml:space="preserve">        cur = con.cursor()</w:t>
        <w:br/>
        <w:t xml:space="preserve">        try:</w:t>
        <w:br/>
        <w:t xml:space="preserve">            cur.execute("""</w:t>
        <w:br/>
        <w:t xml:space="preserve">                        UPDATE Invoice </w:t>
        <w:br/>
        <w:t xml:space="preserve">                        SET invoice_name=?, description=?, contract_id=? </w:t>
        <w:br/>
        <w:t xml:space="preserve">                        WHERE id=?;</w:t>
        <w:br/>
        <w:t xml:space="preserve">                        """, (name, description, self.contract_id, self.id))</w:t>
        <w:br/>
        <w:t xml:space="preserve">        except sqlite3.OperationalError as err:</w:t>
        <w:br/>
        <w:t xml:space="preserve">            QMessageBox.critical(self, "Неизвестная ошибка", str(err))</w:t>
        <w:br/>
        <w:t xml:space="preserve">        </w:t>
        <w:br/>
        <w:t xml:space="preserve">        invoice_ids = [str(self.id)] * rows</w:t>
        <w:br/>
        <w:br/>
        <w:t xml:space="preserve">        cur.execute("DELETE FROM Invoice_items WHERE invoice_id=?", (self.id,))</w:t>
        <w:br/>
        <w:t xml:space="preserve">        cur.executemany("INSERT INTO Invoice_items(amount, invoice_id, item_id, price) VALUES (?, ?, ?, ?);", </w:t>
        <w:br/>
        <w:t xml:space="preserve">                        zip(amounts, invoice_ids, item_ids, prices))</w:t>
        <w:br/>
        <w:t xml:space="preserve">        con.commit()</w:t>
        <w:br/>
        <w:t xml:space="preserve">        con.close()</w:t>
        <w:br/>
        <w:t xml:space="preserve">        self.parent.status_bar.showMessage("Счет успешно сохранен", 3000)</w:t>
        <w:br/>
        <w:br/>
        <w:br/>
        <w:t xml:space="preserve">    def load_invoice_data(self, invoice_id):</w:t>
        <w:br/>
        <w:t xml:space="preserve">        con = sqlite3.connect(self.parent.database_file)</w:t>
        <w:br/>
        <w:t xml:space="preserve">        cur = con.cursor()</w:t>
        <w:br/>
        <w:t xml:space="preserve">        </w:t>
        <w:br/>
        <w:t xml:space="preserve">        # Получаем основную информацию о счете</w:t>
        <w:br/>
        <w:t xml:space="preserve">        invoice = cur.execute("""</w:t>
        <w:br/>
        <w:t xml:space="preserve">                            SELECT</w:t>
        <w:br/>
        <w:t xml:space="preserve">                                Invoice.invoice_name,</w:t>
        <w:br/>
        <w:t xml:space="preserve">                                Invoice.description, </w:t>
        <w:br/>
        <w:t xml:space="preserve">                                Invoice.created_at, </w:t>
        <w:br/>
        <w:t xml:space="preserve">                                Invoice.status, </w:t>
        <w:br/>
        <w:t xml:space="preserve">                                Contracts.id,</w:t>
        <w:br/>
        <w:t xml:space="preserve">                                Contracts.number, </w:t>
        <w:br/>
        <w:t xml:space="preserve">                                Contracts.date, </w:t>
        <w:br/>
        <w:t xml:space="preserve">                                Vendor.name,</w:t>
        <w:br/>
        <w:t xml:space="preserve">                                Invoice.items_sum</w:t>
        <w:br/>
        <w:t xml:space="preserve">                            FROM Invoice </w:t>
        <w:br/>
        <w:t xml:space="preserve">                            LEFT JOIN Contracts ON Invoice.contract_id = Contracts.id</w:t>
        <w:br/>
        <w:t xml:space="preserve">                            LEFT JOIN Vendor ON Contracts.vender_id = Vendor.id</w:t>
        <w:br/>
        <w:t xml:space="preserve">                            WHERE Invoice.id = ?;</w:t>
        <w:br/>
        <w:t xml:space="preserve">                            """, (invoice_id,)).fetchone()</w:t>
        <w:br/>
        <w:t xml:space="preserve">        if invoice:</w:t>
        <w:br/>
        <w:t xml:space="preserve">            self.ui.name_edit.setText(invoice[0])</w:t>
        <w:br/>
        <w:t xml:space="preserve">            self.ui.description_text.setPlainText(invoice[1])</w:t>
        <w:br/>
        <w:t xml:space="preserve">            self.ui.vendor_lbl.setText(invoice[7])</w:t>
        <w:br/>
        <w:t xml:space="preserve">            self.set_uneditable_fields(str(invoice[2]), invoice[3])</w:t>
        <w:br/>
        <w:t xml:space="preserve">            self.contract_id = invoice[4]</w:t>
        <w:br/>
        <w:t xml:space="preserve">            self.ui.contract_lbl.setText(invoice[5] + " от " + str(invoice[6]))</w:t>
        <w:br/>
        <w:t xml:space="preserve">            self.ui.sum_lcd.display(invoice[8])  # Заполняем итоговую сумму</w:t>
        <w:br/>
        <w:br/>
        <w:t xml:space="preserve">        # Очищаем таблицу и добавляем связанные позиции заявки</w:t>
        <w:br/>
        <w:t xml:space="preserve">        self.ui.tableWidget.setRowCount(0)</w:t>
        <w:br/>
        <w:t xml:space="preserve">        items = cur.execute("""</w:t>
        <w:br/>
        <w:t xml:space="preserve">                            SELECT item_id, amount, price </w:t>
        <w:br/>
        <w:t xml:space="preserve">                            FROM Invoice_items </w:t>
        <w:br/>
        <w:t xml:space="preserve">                            WHERE invoice_id = ?;</w:t>
        <w:br/>
        <w:t xml:space="preserve">                            """, (invoice_id,)).fetchall()</w:t>
        <w:br/>
        <w:t xml:space="preserve">        for item_id, amount, price in items:</w:t>
        <w:br/>
        <w:t xml:space="preserve">            nomenclature = cur.execute("SELECT name, unit FROM Nomenclature WHERE id = ?", (item_id,)).fetchone()</w:t>
        <w:br/>
        <w:t xml:space="preserve">            if nomenclature:</w:t>
        <w:br/>
        <w:t xml:space="preserve">                row = self.ui.tableWidget.rowCount()</w:t>
        <w:br/>
        <w:t xml:space="preserve">                self.ui.tableWidget.setRowCount(row + 1)</w:t>
        <w:br/>
        <w:t xml:space="preserve">                self.ui.tableWidget.setItem(row, 0, QTableWidgetItem(str(item_id)))</w:t>
        <w:br/>
        <w:t xml:space="preserve">                self.ui.tableWidget.setItem(row, 1, QTableWidgetItem(nomenclature[0]))</w:t>
        <w:br/>
        <w:t xml:space="preserve">                self.ui.tableWidget.setItem(row, 2, QTableWidgetItem(nomenclature[1]))</w:t>
        <w:br/>
        <w:t xml:space="preserve">                self.ui.tableWidget.setItem(row, 3, QTableWidgetItem(str(amount)))</w:t>
        <w:br/>
        <w:t xml:space="preserve">                self.ui.tableWidget.setItem(row, 4, QTableWidgetItem(str(price)))</w:t>
        <w:br/>
        <w:br/>
        <w:t xml:space="preserve">        con.close()</w:t>
        <w:br/>
        <w:t xml:space="preserve">        self.set_is_created(invoice_id)</w:t>
        <w:br/>
        <w:t xml:space="preserve">        </w:t>
        <w:br/>
        <w:t xml:space="preserve">        con.close()</w:t>
        <w:br/>
        <w:t xml:space="preserve">        self.set_is_created(invoice_id)</w:t>
        <w:br/>
        <w:br/>
        <w:t xml:space="preserve">    def delete_invoice(self):</w:t>
        <w:br/>
        <w:t xml:space="preserve">        res = QMessageBox.warning(self, "Предупреждение", "Вы уверены, что хотите удалить объект?", QMessageBox.Yes, QMessageBox.No)</w:t>
        <w:br/>
        <w:t xml:space="preserve">        if res == QMessageBox.No:</w:t>
        <w:br/>
        <w:t xml:space="preserve">            return</w:t>
        <w:br/>
        <w:br/>
        <w:t xml:space="preserve">        con = sqlite3.connect(self.parent.database_file)</w:t>
        <w:br/>
        <w:t xml:space="preserve">        cur = con.cursor()</w:t>
        <w:br/>
        <w:t xml:space="preserve">        cur.execute("DELETE FROM Invoice_items WHERE invoice_id=?", (self.id,))</w:t>
        <w:br/>
        <w:t xml:space="preserve">        cur.execute("DELETE FROM Invoice WHERE id=?", (self.id,))</w:t>
        <w:br/>
        <w:t xml:space="preserve">        con.commit()</w:t>
        <w:br/>
        <w:t xml:space="preserve">        con.close()</w:t>
        <w:br/>
        <w:br/>
        <w:t xml:space="preserve">        self.parent.close_current_tab()</w:t>
        <w:br/>
        <w:t xml:space="preserve">        self.parent.status_bar.showMessage("Счет успешно удален", 3000)</w:t>
        <w:br/>
        <w:br/>
        <w:t xml:space="preserve">    def open_accept_dialog(self):</w:t>
        <w:br/>
        <w:t xml:space="preserve">        if not self.id:</w:t>
        <w:br/>
        <w:t xml:space="preserve">            ans = QMessageBox.warning(self, "Предупреждение", "Для продолжения необходимо сохранить объект")</w:t>
        <w:br/>
        <w:t xml:space="preserve">            if ans == QMessageBox.Ok:</w:t>
        <w:br/>
        <w:t xml:space="preserve">                self.save_invoice()</w:t>
        <w:br/>
        <w:t xml:space="preserve">            else:</w:t>
        <w:br/>
        <w:t xml:space="preserve">                return</w:t>
        <w:br/>
        <w:t xml:space="preserve">        dialog = AcceptDialog(self.parent)</w:t>
        <w:br/>
        <w:t xml:space="preserve">        if dialog.exec() == QDialog.Accepted:</w:t>
        <w:br/>
        <w:t xml:space="preserve">            approval_status = "Не согласовано"</w:t>
        <w:br/>
        <w:t xml:space="preserve">            con = sqlite3.connect(self.parent.database_file)</w:t>
        <w:br/>
        <w:t xml:space="preserve">            cur = con.cursor()</w:t>
        <w:br/>
        <w:br/>
        <w:t xml:space="preserve">            max_stage = cur.execute("SELECT MAX(stage_order) FROM Invoice_approvals_stages WHERE invoice_id=?;", (self.id,)).fetchone()[0]</w:t>
        <w:br/>
        <w:t xml:space="preserve">            if not max_stage:</w:t>
        <w:br/>
        <w:t xml:space="preserve">                max_stage = 0</w:t>
        <w:br/>
        <w:t xml:space="preserve">            else:</w:t>
        <w:br/>
        <w:t xml:space="preserve">                max_stage = int(max_stage) + 1</w:t>
        <w:br/>
        <w:br/>
        <w:t xml:space="preserve">            for stage_order, acceptor_id in enumerate(dialog.accepted_users):</w:t>
        <w:br/>
        <w:t xml:space="preserve">                cur.execute("""</w:t>
        <w:br/>
        <w:t xml:space="preserve">                            INSERT INTO Invoice_approvals_stages(approval_status, stage_order, invoice_id, acceptor_id) </w:t>
        <w:br/>
        <w:t xml:space="preserve">                            VALUES (?, ?, ?, ?)</w:t>
        <w:br/>
        <w:t xml:space="preserve">                            """, (approval_status, max_stage + stage_order if dialog.is_step_by_step else 1, self.id, acceptor_id))</w:t>
        <w:br/>
        <w:br/>
        <w:t xml:space="preserve">            con.commit()</w:t>
        <w:br/>
        <w:t xml:space="preserve">            con.close()</w:t>
        <w:br/>
        <w:t xml:space="preserve">        if not dialog.accepted_users:</w:t>
        <w:br/>
        <w:t xml:space="preserve">            self.parent.status_bar.showMessage("Не выбраны согласованты", 3000)</w:t>
        <w:br/>
        <w:t xml:space="preserve">        else:</w:t>
        <w:br/>
        <w:t xml:space="preserve">            self.parent.status_bar.showMessage("Заявка успешно отправлена на согласование", 3000)</w:t>
        <w:br/>
        <w:br/>
        <w:t xml:space="preserve">    def open_file_dialog(self):</w:t>
        <w:br/>
        <w:t xml:space="preserve">        if not self.id:</w:t>
        <w:br/>
        <w:t xml:space="preserve">            QMessageBox.warning(</w:t>
        <w:br/>
        <w:t xml:space="preserve">                self, </w:t>
        <w:br/>
        <w:t xml:space="preserve">                "Предупреждение", </w:t>
        <w:br/>
        <w:t xml:space="preserve">                "Для продолжения необходимо сохранить счет"</w:t>
        <w:br/>
        <w:t xml:space="preserve">            )</w:t>
        <w:br/>
        <w:t xml:space="preserve">            return</w:t>
        <w:br/>
        <w:t xml:space="preserve">        dialog = FileDialog(self.parent, self.id)</w:t>
        <w:br/>
        <w:t xml:space="preserve">        dialog.exec()</w:t>
        <w:br/>
        <w:br/>
        <w:t xml:space="preserve">    def calculate_and_display_sum(self):</w:t>
        <w:br/>
        <w:t xml:space="preserve">        total_sum = 0</w:t>
        <w:br/>
        <w:t xml:space="preserve">        rows = self.ui.tableWidget.rowCount()</w:t>
        <w:br/>
        <w:t xml:space="preserve">        for row in range(rows):</w:t>
        <w:br/>
        <w:t xml:space="preserve">            price_item = self.ui.tableWidget.item(row, 4)</w:t>
        <w:br/>
        <w:t xml:space="preserve">            amount_item = self.ui.tableWidget.item(row, 3)</w:t>
        <w:br/>
        <w:t xml:space="preserve">            if price_item and amount_item:</w:t>
        <w:br/>
        <w:t xml:space="preserve">                try:</w:t>
        <w:br/>
        <w:t xml:space="preserve">                    price = float(price_item.text())</w:t>
        <w:br/>
        <w:t xml:space="preserve">                    amount = float(amount_item.text())</w:t>
        <w:br/>
        <w:t xml:space="preserve">                    total_sum += price * amount</w:t>
        <w:br/>
        <w:t xml:space="preserve">                except ValueError:</w:t>
        <w:br/>
        <w:t xml:space="preserve">                    continue</w:t>
        <w:br/>
        <w:t xml:space="preserve">        self.ui.sum_lcd.display(total_sum)</w:t>
        <w:br/>
        <w:t xml:space="preserve">    </w:t>
      </w:r>
    </w:p>
    <w:p>
      <w:pPr>
        <w:pStyle w:val="Heading2"/>
      </w:pPr>
      <w:r>
        <w:t>../contracts_app/contracts_registry.py</w:t>
      </w:r>
    </w:p>
    <w:p>
      <w:r>
        <w:rFonts w:ascii="Courier New" w:hAnsi="Courier New" w:cs="Courier New"/>
        <w:rPr>
          <w:rFonts w:ascii="Courier New" w:hAnsi="Courier New"/>
          <w:sz w:val="16"/>
        </w:rPr>
        <w:t>import sqlite3</w:t>
        <w:br/>
        <w:br/>
        <w:t>from PySide6.QtWidgets import QMessageBox, QTableView, QTableWidgetItem, QWidget</w:t>
        <w:br/>
        <w:br/>
        <w:t>from interfaces.ui_contract_registry import Ui_ContractRegistry</w:t>
        <w:br/>
        <w:t>from utils.models import DateDelegate</w:t>
        <w:br/>
        <w:br/>
        <w:br/>
        <w:t>class ContractRegistry(QWidget):</w:t>
        <w:br/>
        <w:t xml:space="preserve">    def __init__(self, parent):</w:t>
        <w:br/>
        <w:t xml:space="preserve">        super().__init__()</w:t>
        <w:br/>
        <w:t xml:space="preserve">        self.parent = parent</w:t>
        <w:br/>
        <w:t xml:space="preserve">        self.ui = Ui_ContractRegistry()</w:t>
        <w:br/>
        <w:t xml:space="preserve">        self.ui.setupUi(self)</w:t>
        <w:br/>
        <w:t xml:space="preserve">        self.ui.tableWidget.setEditTriggers(QTableView.EditTriggers.NoEditTriggers)</w:t>
        <w:br/>
        <w:t xml:space="preserve">        self.ui.tableWidget.setSelectionBehavior(QTableView.SelectionBehavior.SelectRows)</w:t>
        <w:br/>
        <w:t xml:space="preserve">        self.ui.tableWidget.hideColumn(0)</w:t>
        <w:br/>
        <w:t xml:space="preserve">        date_delegate = DateDelegate()</w:t>
        <w:br/>
        <w:t xml:space="preserve">        self.ui.tableWidget.setItemDelegateForColumn(2, date_delegate)</w:t>
        <w:br/>
        <w:t xml:space="preserve">        self.ui.tableWidget.resizeColumnsToContents()</w:t>
        <w:br/>
        <w:br/>
        <w:t xml:space="preserve">        self.update_list()</w:t>
        <w:br/>
        <w:br/>
        <w:t xml:space="preserve">        self.ui.tableWidget.doubleClicked.connect(self.open_contract)</w:t>
        <w:br/>
        <w:t xml:space="preserve">        self.ui.close_btn.clicked.connect(parent.close_current_tab)</w:t>
        <w:br/>
        <w:t xml:space="preserve">        self.ui.refresh_btn.clicked.connect(self.update_list)</w:t>
        <w:br/>
        <w:t xml:space="preserve">        self.ui.create_btn.clicked.connect(parent.open_contract_creation)</w:t>
        <w:br/>
        <w:br/>
        <w:t xml:space="preserve">    def update_list(self):</w:t>
        <w:br/>
        <w:t xml:space="preserve">        self.ui.tableWidget.clearContents()</w:t>
        <w:br/>
        <w:t xml:space="preserve">        self.ui.tableWidget.setRowCount(0)</w:t>
        <w:br/>
        <w:t xml:space="preserve">        con = sqlite3.connect(self.parent.database_file)</w:t>
        <w:br/>
        <w:t xml:space="preserve">        cur = con.cursor()</w:t>
        <w:br/>
        <w:t xml:space="preserve">        contracts = cur.execute("SELECT Contracts.id, Contracts.number, Contracts.date, Vendor.name FROM Contracts LEFT JOIN Vendor ON Contracts.vender_id = Vendor.id;").fetchall()</w:t>
        <w:br/>
        <w:t xml:space="preserve">        con.close()</w:t>
        <w:br/>
        <w:t xml:space="preserve">        self.ui.tableWidget.setRowCount(len(contracts))</w:t>
        <w:br/>
        <w:t xml:space="preserve">        for row, contract in enumerate(contracts):</w:t>
        <w:br/>
        <w:t xml:space="preserve">            self.ui.tableWidget.setItem(row, 0, QTableWidgetItem(str(contract[0])))</w:t>
        <w:br/>
        <w:t xml:space="preserve">            self.ui.tableWidget.setItem(row, 1, QTableWidgetItem(str(contract[1])))</w:t>
        <w:br/>
        <w:t xml:space="preserve">            self.ui.tableWidget.setItem(row, 2, QTableWidgetItem(str(contract[2])))</w:t>
        <w:br/>
        <w:t xml:space="preserve">            self.ui.tableWidget.setItem(row, 3, QTableWidgetItem(str(contract[3])))</w:t>
        <w:br/>
        <w:t xml:space="preserve">        self.ui.tableWidget.resizeColumnsToContents()</w:t>
        <w:br/>
        <w:br/>
        <w:t xml:space="preserve">    def open_contract(self, index):</w:t>
        <w:br/>
        <w:t xml:space="preserve">        contract_id_item = self.ui.tableWidget.item(index.row(), 0)</w:t>
        <w:br/>
        <w:t xml:space="preserve">        if contract_id_item is not None:</w:t>
        <w:br/>
        <w:t xml:space="preserve">            try:</w:t>
        <w:br/>
        <w:t xml:space="preserve">                contract_id = int(contract_id_item.text())</w:t>
        <w:br/>
        <w:t xml:space="preserve">                self.parent.open_contract_with_data(contract_id)</w:t>
        <w:br/>
        <w:t xml:space="preserve">            except ValueError:</w:t>
        <w:br/>
        <w:t xml:space="preserve">                QMessageBox.warning(self, "Ошибка", "Некорректный идентификатор контракта.")</w:t>
        <w:br/>
        <w:t xml:space="preserve">        else:</w:t>
        <w:br/>
        <w:t xml:space="preserve">            QMessageBox.warning(self, "Ошибка", "Не удалось получить идентификатор контракта.")</w:t>
        <w:br/>
      </w:r>
    </w:p>
    <w:p>
      <w:pPr>
        <w:pStyle w:val="Heading2"/>
      </w:pPr>
      <w:r>
        <w:t>../contracts_app/contract_widget.py</w:t>
      </w:r>
    </w:p>
    <w:p>
      <w:r>
        <w:rFonts w:ascii="Courier New" w:hAnsi="Courier New" w:cs="Courier New"/>
        <w:rPr>
          <w:rFonts w:ascii="Courier New" w:hAnsi="Courier New"/>
          <w:sz w:val="16"/>
        </w:rPr>
        <w:t>import sqlite3</w:t>
        <w:br/>
        <w:br/>
        <w:t>from PySide6.QtCore import QDate, QUrl</w:t>
        <w:br/>
        <w:t>from PySide6.QtGui import QDesktopServices</w:t>
        <w:br/>
        <w:t>from PySide6.QtWidgets import QDialog, QFileDialog, QMessageBox, QWidget</w:t>
        <w:br/>
        <w:br/>
        <w:t>from interfaces.ui_contract import Ui_Contract</w:t>
        <w:br/>
        <w:t>from vender_app.vender_dialog import VenderDialog</w:t>
        <w:br/>
        <w:br/>
        <w:br/>
        <w:t>class ContractWidget(QWidget):</w:t>
        <w:br/>
        <w:t xml:space="preserve">    def __init__(self, parent, contract_id=None):</w:t>
        <w:br/>
        <w:t xml:space="preserve">        super().__init__()</w:t>
        <w:br/>
        <w:t xml:space="preserve">        self.parent = parent</w:t>
        <w:br/>
        <w:t xml:space="preserve">        self.contract_id = contract_id</w:t>
        <w:br/>
        <w:t xml:space="preserve">        self.ui = Ui_Contract()</w:t>
        <w:br/>
        <w:t xml:space="preserve">        self.ui.setupUi(self)</w:t>
        <w:br/>
        <w:t xml:space="preserve">        self.ui.delete_btn.hide()</w:t>
        <w:br/>
        <w:br/>
        <w:t xml:space="preserve">        # Подключение кнопок</w:t>
        <w:br/>
        <w:t xml:space="preserve">        self.ui.vendor_btn.clicked.connect(self.open_vender_dialog)</w:t>
        <w:br/>
        <w:t xml:space="preserve">        self.ui.attach_file.clicked.connect(self.attach_file)</w:t>
        <w:br/>
        <w:t xml:space="preserve">        self.ui.delete_file.clicked.connect(self.delete_file)</w:t>
        <w:br/>
        <w:t xml:space="preserve">        self.ui.open_file.clicked.connect(self.open_file)</w:t>
        <w:br/>
        <w:t xml:space="preserve">        self.ui.save_btn.clicked.connect(self.save_contract)</w:t>
        <w:br/>
        <w:t xml:space="preserve">        self.ui.delete_btn.clicked.connect(self.delete_contract)</w:t>
        <w:br/>
        <w:t xml:space="preserve">        self.ui.close_btn.clicked.connect(parent.close_current_tab)</w:t>
        <w:br/>
        <w:br/>
        <w:t xml:space="preserve">        if self.contract_id:</w:t>
        <w:br/>
        <w:t xml:space="preserve">            self.load_data()</w:t>
        <w:br/>
        <w:t xml:space="preserve">            self.ui.delete_btn.show()</w:t>
        <w:br/>
        <w:br/>
        <w:t xml:space="preserve">    def load_data(self):</w:t>
        <w:br/>
        <w:t xml:space="preserve">        """Загружает данные контракта из базы для редактирования."""</w:t>
        <w:br/>
        <w:t xml:space="preserve">        with sqlite3.connect(self.parent.database_file) as conn:</w:t>
        <w:br/>
        <w:t xml:space="preserve">            cursor = conn.cursor()</w:t>
        <w:br/>
        <w:t xml:space="preserve">            cursor.execute("SELECT number, date, vender_id, file_path FROM Contracts WHERE id = ?", (self.contract_id,))</w:t>
        <w:br/>
        <w:t xml:space="preserve">            contract = cursor.fetchone()</w:t>
        <w:br/>
        <w:t xml:space="preserve">            if contract:</w:t>
        <w:br/>
        <w:t xml:space="preserve">                self.ui.number_edit.setText(contract[0])</w:t>
        <w:br/>
        <w:t xml:space="preserve">                self.ui.date_edit.setDate(QDate.fromString(contract[1], "yyyy-MM-dd"))</w:t>
        <w:br/>
        <w:t xml:space="preserve">                vendor_id = contract[2]</w:t>
        <w:br/>
        <w:t xml:space="preserve">                file_path = contract[3]</w:t>
        <w:br/>
        <w:t xml:space="preserve">                </w:t>
        <w:br/>
        <w:t xml:space="preserve">                # Получение названия поставщика</w:t>
        <w:br/>
        <w:t xml:space="preserve">                cursor.execute("SELECT name FROM Vendor WHERE id = ?", (vendor_id,))</w:t>
        <w:br/>
        <w:t xml:space="preserve">                vendor = cursor.fetchone()</w:t>
        <w:br/>
        <w:t xml:space="preserve">                if vendor:</w:t>
        <w:br/>
        <w:t xml:space="preserve">                    self.ui.vendor_lbl.setText(vendor[0])</w:t>
        <w:br/>
        <w:t xml:space="preserve">                </w:t>
        <w:br/>
        <w:t xml:space="preserve">                self.ui.filename_lbl.setText(file_path if file_path else "")</w:t>
        <w:br/>
        <w:br/>
        <w:t xml:space="preserve">    def save_contract(self):</w:t>
        <w:br/>
        <w:t xml:space="preserve">        number = self.ui.number_edit.text()</w:t>
        <w:br/>
        <w:t xml:space="preserve">        date = self.ui.date_edit.date().toString("yyyy-MM-dd")</w:t>
        <w:br/>
        <w:t xml:space="preserve">        vendor_name = self.ui.vendor_lbl.text()</w:t>
        <w:br/>
        <w:t xml:space="preserve">        file_path = self.ui.filename_lbl.text()</w:t>
        <w:br/>
        <w:br/>
        <w:t xml:space="preserve">        if not number:</w:t>
        <w:br/>
        <w:t xml:space="preserve">            QMessageBox.warning(self, "Ошибка", "Вы не заполнили номер договора")</w:t>
        <w:br/>
        <w:t xml:space="preserve">            return</w:t>
        <w:br/>
        <w:t xml:space="preserve">        if not vendor_name:</w:t>
        <w:br/>
        <w:t xml:space="preserve">            QMessageBox.warning(self, "Ошибка", "Вы не добавили контрагента")</w:t>
        <w:br/>
        <w:t xml:space="preserve">            return</w:t>
        <w:br/>
        <w:t xml:space="preserve">        if not date:</w:t>
        <w:br/>
        <w:t xml:space="preserve">            QMessageBox.warning(self, "Ошибка", "Вы не заполнили дату договора")</w:t>
        <w:br/>
        <w:t xml:space="preserve">            return</w:t>
        <w:br/>
        <w:br/>
        <w:t xml:space="preserve">        with sqlite3.connect(self.parent.database_file) as conn:</w:t>
        <w:br/>
        <w:t xml:space="preserve">            cursor = conn.cursor()</w:t>
        <w:br/>
        <w:t xml:space="preserve">            cursor.execute("SELECT id FROM Vendor WHERE name = ?", (vendor_name,))</w:t>
        <w:br/>
        <w:t xml:space="preserve">            vendor = cursor.fetchone()</w:t>
        <w:br/>
        <w:t xml:space="preserve">            if not vendor:</w:t>
        <w:br/>
        <w:t xml:space="preserve">                QMessageBox.warning(self, "Ошибка", "Выбранный поставщик не найден.")</w:t>
        <w:br/>
        <w:t xml:space="preserve">                return</w:t>
        <w:br/>
        <w:t xml:space="preserve">            vendor_id = vendor[0]</w:t>
        <w:br/>
        <w:br/>
        <w:t xml:space="preserve">            if self.contract_id:</w:t>
        <w:br/>
        <w:t xml:space="preserve">                cursor.execute("""</w:t>
        <w:br/>
        <w:t xml:space="preserve">                    UPDATE Contracts</w:t>
        <w:br/>
        <w:t xml:space="preserve">                    SET number = ?, date = ?, vender_id = ?, file_path = ?</w:t>
        <w:br/>
        <w:t xml:space="preserve">                    WHERE id = ?</w:t>
        <w:br/>
        <w:t xml:space="preserve">                """, (number, date, vendor_id, file_path, self.contract_id))</w:t>
        <w:br/>
        <w:t xml:space="preserve">            else:</w:t>
        <w:br/>
        <w:t xml:space="preserve">                cursor.execute("""</w:t>
        <w:br/>
        <w:t xml:space="preserve">                    INSERT INTO Contracts (number, date, vender_id, file_path)</w:t>
        <w:br/>
        <w:t xml:space="preserve">                    VALUES (?, ?, ?, ?)</w:t>
        <w:br/>
        <w:t xml:space="preserve">                """, (number, date, vendor_id, file_path))</w:t>
        <w:br/>
        <w:t xml:space="preserve">                self.ui.delete_btn.hide()</w:t>
        <w:br/>
        <w:t xml:space="preserve">            conn.commit()</w:t>
        <w:br/>
        <w:br/>
        <w:t xml:space="preserve">        QMessageBox.information(self, "Успех", "Контракт успешно сохранен.")</w:t>
        <w:br/>
        <w:br/>
        <w:t xml:space="preserve">    def delete_contract(self):</w:t>
        <w:br/>
        <w:t xml:space="preserve">        """Удаляет контракт из базы данных."""</w:t>
        <w:br/>
        <w:t xml:space="preserve">        if not self.contract_id:</w:t>
        <w:br/>
        <w:t xml:space="preserve">            QMessageBox.warning(self, "Ошибка", "Контракт не найден.")</w:t>
        <w:br/>
        <w:t xml:space="preserve">            return</w:t>
        <w:br/>
        <w:br/>
        <w:t xml:space="preserve">        with sqlite3.connect(self.parent.database_file) as conn:</w:t>
        <w:br/>
        <w:t xml:space="preserve">            cursor = conn.cursor()</w:t>
        <w:br/>
        <w:t xml:space="preserve">            cursor.execute("DELETE FROM Contracts WHERE id = ?", (self.contract_id,))</w:t>
        <w:br/>
        <w:t xml:space="preserve">            conn.commit()</w:t>
        <w:br/>
        <w:br/>
        <w:t xml:space="preserve">        QMessageBox.information(self, "Успех", "Контракт успешно удален.")</w:t>
        <w:br/>
        <w:t xml:space="preserve">        self.parent.close_current_tab()</w:t>
        <w:br/>
        <w:br/>
        <w:t xml:space="preserve">    def attach_file(self):</w:t>
        <w:br/>
        <w:t xml:space="preserve">        """Прикрепляет файл к контракту."""</w:t>
        <w:br/>
        <w:t xml:space="preserve">        file_path, _ = QFileDialog.getOpenFileName(self, "Выбрать файл")</w:t>
        <w:br/>
        <w:t xml:space="preserve">        if file_path:</w:t>
        <w:br/>
        <w:t xml:space="preserve">            self.ui.filename_lbl.setText(file_path)</w:t>
        <w:br/>
        <w:br/>
        <w:t xml:space="preserve">    def delete_file(self):</w:t>
        <w:br/>
        <w:t xml:space="preserve">        """Удаляет прикрепленный файл."""</w:t>
        <w:br/>
        <w:t xml:space="preserve">        self.ui.filename_lbl.setText("")</w:t>
        <w:br/>
        <w:br/>
        <w:t xml:space="preserve">    def open_file(self):</w:t>
        <w:br/>
        <w:t xml:space="preserve">        """Открывает прикрепленный файл."""</w:t>
        <w:br/>
        <w:t xml:space="preserve">        file_path = self.ui.filename_lbl.text()</w:t>
        <w:br/>
        <w:t xml:space="preserve">        if file_path:</w:t>
        <w:br/>
        <w:t xml:space="preserve">            QDesktopServices.openUrl(QUrl.fromLocalFile(file_path))</w:t>
        <w:br/>
        <w:t xml:space="preserve">        else:</w:t>
        <w:br/>
        <w:t xml:space="preserve">            QMessageBox.warning(self, "Ошибка", "Файл не прикреплен.")</w:t>
        <w:br/>
        <w:br/>
        <w:t xml:space="preserve">    def open_vender_dialog(self):</w:t>
        <w:br/>
        <w:t xml:space="preserve">        """Открывает диалог выбора поставщика."""</w:t>
        <w:br/>
        <w:t xml:space="preserve">        ans = QMessageBox.warning(</w:t>
        <w:br/>
        <w:t xml:space="preserve">            self, </w:t>
        <w:br/>
        <w:t xml:space="preserve">            "Предупреждение", </w:t>
        <w:br/>
        <w:t xml:space="preserve">            "Если изменить контрагента в контракте, то он изменится во всех связанных счетах", </w:t>
        <w:br/>
        <w:t xml:space="preserve">            QMessageBox.Ok,</w:t>
        <w:br/>
        <w:t xml:space="preserve">            QMessageBox.Cancel,</w:t>
        <w:br/>
        <w:t xml:space="preserve">            )</w:t>
        <w:br/>
        <w:t xml:space="preserve">        if ans == QMessageBox.Cancel:</w:t>
        <w:br/>
        <w:t xml:space="preserve">            return</w:t>
        <w:br/>
        <w:t xml:space="preserve">        dialog = VenderDialog(self.parent)</w:t>
        <w:br/>
        <w:t xml:space="preserve">        if dialog.exec() == QDialog.Accepted:</w:t>
        <w:br/>
        <w:t xml:space="preserve">            self.ui.vendor_lbl.setText(dialog.vender)</w:t>
      </w:r>
    </w:p>
    <w:p>
      <w:pPr>
        <w:pStyle w:val="Heading2"/>
      </w:pPr>
      <w:r>
        <w:t>../contracts_app/contracts_dialog.py</w:t>
      </w:r>
    </w:p>
    <w:p>
      <w:r>
        <w:rFonts w:ascii="Courier New" w:hAnsi="Courier New" w:cs="Courier New"/>
        <w:rPr>
          <w:rFonts w:ascii="Courier New" w:hAnsi="Courier New"/>
          <w:sz w:val="16"/>
        </w:rPr>
        <w:t>import sqlite3</w:t>
        <w:br/>
        <w:br/>
        <w:t>from PySide6.QtWidgets import QDialog, QTableWidgetItem, QMessageBox, QTableView</w:t>
        <w:br/>
        <w:br/>
        <w:t>from interfaces.ui_contract_dialog import Ui_Dialog</w:t>
        <w:br/>
        <w:t>from utils.models import DateDelegate</w:t>
        <w:br/>
        <w:br/>
        <w:br/>
        <w:t>class ContractDialog(QDialog):</w:t>
        <w:br/>
        <w:t xml:space="preserve">    def __init__(self, parent, vender_id):</w:t>
        <w:br/>
        <w:t xml:space="preserve">        super().__init__()</w:t>
        <w:br/>
        <w:t xml:space="preserve">        self.parent = parent</w:t>
        <w:br/>
        <w:t xml:space="preserve">        self.vender_id = vender_id</w:t>
        <w:br/>
        <w:t xml:space="preserve">        self.ui = Ui_Dialog()</w:t>
        <w:br/>
        <w:t xml:space="preserve">        self.ui.setupUi(self)</w:t>
        <w:br/>
        <w:t xml:space="preserve">        self.ui.tableWidget.setEditTriggers(QTableView.EditTriggers.NoEditTriggers)</w:t>
        <w:br/>
        <w:t xml:space="preserve">        self.ui.tableWidget.setSelectionBehavior(QTableView.SelectionBehavior.SelectRows)</w:t>
        <w:br/>
        <w:t xml:space="preserve">        self.ui.tableWidget.hideColumn(0)</w:t>
        <w:br/>
        <w:t xml:space="preserve">        date_delegate = DateDelegate()</w:t>
        <w:br/>
        <w:t xml:space="preserve">        self.ui.tableWidget.setItemDelegateForColumn(2, date_delegate)</w:t>
        <w:br/>
        <w:t xml:space="preserve">        self.ui.tableWidget.resizeColumnsToContents()</w:t>
        <w:br/>
        <w:br/>
        <w:t xml:space="preserve">        self.update_list()</w:t>
        <w:br/>
        <w:br/>
        <w:t xml:space="preserve">        self.ui.pushButton.clicked.connect(self.add_contract)</w:t>
        <w:br/>
        <w:t xml:space="preserve">        self.ui.buttonBox.accepted.disconnect()</w:t>
        <w:br/>
        <w:t xml:space="preserve">        self.ui.buttonBox.accepted.connect(self.select_contract)</w:t>
        <w:br/>
        <w:br/>
        <w:t xml:space="preserve">    def update_list(self):</w:t>
        <w:br/>
        <w:t xml:space="preserve">        self.ui.tableWidget.clearContents()</w:t>
        <w:br/>
        <w:t xml:space="preserve">        self.ui.tableWidget.setRowCount(0)</w:t>
        <w:br/>
        <w:t xml:space="preserve">        con = sqlite3.connect(self.parent.database_file)</w:t>
        <w:br/>
        <w:t xml:space="preserve">        cur = con.cursor()</w:t>
        <w:br/>
        <w:t xml:space="preserve">        contracts = cur.execute("SELECT id, number, date FROM Contracts WHERE vender_id=?;", (self.vender_id,)).fetchall()</w:t>
        <w:br/>
        <w:t xml:space="preserve">        con.close()</w:t>
        <w:br/>
        <w:t xml:space="preserve">        self.ui.tableWidget.setRowCount(len(contracts))</w:t>
        <w:br/>
        <w:t xml:space="preserve">        for row, contract in enumerate(contracts):</w:t>
        <w:br/>
        <w:t xml:space="preserve">            self.ui.tableWidget.setItem(row, 0, QTableWidgetItem(str(contract[0])))</w:t>
        <w:br/>
        <w:t xml:space="preserve">            self.ui.tableWidget.setItem(row, 1, QTableWidgetItem(str(contract[1])))</w:t>
        <w:br/>
        <w:t xml:space="preserve">            self.ui.tableWidget.setItem(row, 2, QTableWidgetItem(str(contract[2])))</w:t>
        <w:br/>
        <w:t xml:space="preserve">        self.ui.tableWidget.resizeColumnsToContents()</w:t>
        <w:br/>
        <w:br/>
        <w:t xml:space="preserve">    def select_contract(self):</w:t>
        <w:br/>
        <w:t xml:space="preserve">        if len(self.ui.tableWidget.selectedItems()) != 1:</w:t>
        <w:br/>
        <w:t xml:space="preserve">            QMessageBox.warning(self, "Предупреждение", "Выберете один договор")</w:t>
        <w:br/>
        <w:t xml:space="preserve">            return</w:t>
        <w:br/>
        <w:t xml:space="preserve">        self.contract_id = self.ui.tableWidget.item(self.ui.tableWidget.currentRow(), 0).text()</w:t>
        <w:br/>
        <w:t xml:space="preserve">        contract_number = self.ui.tableWidget.item(self.ui.tableWidget.currentRow(), 1).text()</w:t>
        <w:br/>
        <w:t xml:space="preserve">        contract_date = self.ui.tableWidget.item(self.ui.tableWidget.currentRow(), 2).text()</w:t>
        <w:br/>
        <w:t xml:space="preserve">        self.contract_name = contract_number + " от " + contract_date</w:t>
        <w:br/>
        <w:t xml:space="preserve">        self.accept()</w:t>
        <w:br/>
        <w:br/>
        <w:t xml:space="preserve">    def add_contract(self):</w:t>
        <w:br/>
        <w:t xml:space="preserve">        number = self.ui.lineEdit.text()</w:t>
        <w:br/>
        <w:t xml:space="preserve">        date = self.ui.dateEdit.date().toPython()</w:t>
        <w:br/>
        <w:t xml:space="preserve">        if number and date:</w:t>
        <w:br/>
        <w:t xml:space="preserve">            con = sqlite3.connect(self.parent.database_file)</w:t>
        <w:br/>
        <w:t xml:space="preserve">            cur = con.cursor()</w:t>
        <w:br/>
        <w:t xml:space="preserve">            cur.execute("INSERT INTO Contracts(number, date, vender_id) VALUES (?, ?, ?)", (number, date, self.vender_id))</w:t>
        <w:br/>
        <w:t xml:space="preserve">            con.commit()</w:t>
        <w:br/>
        <w:t xml:space="preserve">            con.close()</w:t>
        <w:br/>
        <w:t xml:space="preserve">            self.update_list()</w:t>
        <w:br/>
      </w:r>
    </w:p>
    <w:p>
      <w:pPr>
        <w:pStyle w:val="Heading2"/>
      </w:pPr>
      <w:r>
        <w:t>../utils/models.py</w:t>
      </w:r>
    </w:p>
    <w:p>
      <w:r>
        <w:rFonts w:ascii="Courier New" w:hAnsi="Courier New" w:cs="Courier New"/>
        <w:rPr>
          <w:rFonts w:ascii="Courier New" w:hAnsi="Courier New"/>
          <w:sz w:val="16"/>
        </w:rPr>
        <w:t>import sqlite3</w:t>
        <w:br/>
        <w:t>from PySide6.QtWidgets import QStyledItemDelegate, QPushButton, QHBoxLayout, QLineEdit, QWidget, QDialog, QTableWidgetItem</w:t>
        <w:br/>
        <w:t>from PySide6.QtCore import QDateTime, Qt</w:t>
        <w:br/>
        <w:br/>
        <w:t>from nomenclature.nomenclature_dialog import NomenclatureDialog</w:t>
        <w:br/>
        <w:br/>
        <w:br/>
        <w:t>class DateDelegate(QStyledItemDelegate):</w:t>
        <w:br/>
        <w:t xml:space="preserve">    def displayText(self, value, locale):</w:t>
        <w:br/>
        <w:t xml:space="preserve">        if isinstance(value, str):</w:t>
        <w:br/>
        <w:t xml:space="preserve">            # Обрезаем строку до секунд, чтобы исключить доли секунды</w:t>
        <w:br/>
        <w:t xml:space="preserve">            value = value.split(".")[0]</w:t>
        <w:br/>
        <w:t xml:space="preserve">            # Преобразуем строку в QDateTime, используя соответствующий формат</w:t>
        <w:br/>
        <w:t xml:space="preserve">            date_time = QDateTime.fromString(value, "yyyy-MM-dd HH:mm:ss")</w:t>
        <w:br/>
        <w:t xml:space="preserve">            # Проверяем, удалось ли преобразование</w:t>
        <w:br/>
        <w:t xml:space="preserve">            if date_time.isValid():</w:t>
        <w:br/>
        <w:t xml:space="preserve">                # Возвращаем только дату</w:t>
        <w:br/>
        <w:t xml:space="preserve">                return date_time.date().toString("yyyy-MM-dd")</w:t>
        <w:br/>
        <w:t xml:space="preserve">        return value</w:t>
        <w:br/>
        <w:t xml:space="preserve">    </w:t>
        <w:br/>
        <w:br/>
        <w:t>class ReadOnlyDelegate(QStyledItemDelegate):</w:t>
        <w:br/>
        <w:t xml:space="preserve">    def createEditor(self, parent, option, index):</w:t>
        <w:br/>
        <w:t xml:space="preserve">        return None</w:t>
        <w:br/>
        <w:br/>
        <w:br/>
        <w:t>class EditableDelegate(QStyledItemDelegate):</w:t>
        <w:br/>
        <w:t xml:space="preserve">    def createEditor(self, parent, option, index):</w:t>
        <w:br/>
        <w:t xml:space="preserve">        # Создаём кастомный редактор с кнопками</w:t>
        <w:br/>
        <w:t xml:space="preserve">        editor = QWidget(parent)</w:t>
        <w:br/>
        <w:t xml:space="preserve">        layout = QHBoxLayout(editor)</w:t>
        <w:br/>
        <w:t xml:space="preserve">        layout.setContentsMargins(0, 0, 0, 0)</w:t>
        <w:br/>
        <w:br/>
        <w:t xml:space="preserve">        # Поле для ввода текста</w:t>
        <w:br/>
        <w:t xml:space="preserve">        line_edit = QLineEdit(editor)</w:t>
        <w:br/>
        <w:t xml:space="preserve">        layout.addWidget(line_edit)</w:t>
        <w:br/>
        <w:br/>
        <w:t xml:space="preserve">        # Кнопка открытия окна</w:t>
        <w:br/>
        <w:t xml:space="preserve">        open_button = QPushButton("■", editor)</w:t>
        <w:br/>
        <w:t xml:space="preserve">        open_button.setFixedSize(20, 20)</w:t>
        <w:br/>
        <w:t xml:space="preserve">        layout.addWidget(open_button)</w:t>
        <w:br/>
        <w:br/>
        <w:t xml:space="preserve">        # Привязка событий</w:t>
        <w:br/>
        <w:t xml:space="preserve">        open_button.clicked.connect(lambda: self.open_nomenclature_window_with_index(index))</w:t>
        <w:br/>
        <w:br/>
        <w:t xml:space="preserve">        return editor</w:t>
        <w:br/>
        <w:br/>
        <w:t xml:space="preserve">    def open_nomenclature_window_with_index(self, index):</w:t>
        <w:br/>
        <w:t xml:space="preserve">        self.open_nomenclature_window(index)</w:t>
        <w:br/>
        <w:br/>
        <w:t xml:space="preserve">    def setEditorData(self, editor, index):</w:t>
        <w:br/>
        <w:t xml:space="preserve">        line_edit = editor.findChild(QLineEdit)</w:t>
        <w:br/>
        <w:t xml:space="preserve">        line_edit.setText(index.data(Qt.DisplayRole))</w:t>
        <w:br/>
        <w:br/>
        <w:t xml:space="preserve">    def setModelData(self, editor, model, index):</w:t>
        <w:br/>
        <w:t xml:space="preserve">        line_edit = editor.findChild(QLineEdit)</w:t>
        <w:br/>
        <w:t xml:space="preserve">        model.setData(index, line_edit.text(), Qt.EditRole)</w:t>
        <w:br/>
        <w:br/>
        <w:t xml:space="preserve">    def show_dropdown(self, line_edit):</w:t>
        <w:br/>
        <w:t xml:space="preserve">        # Здесь вы можете сделать запрос в базу данных и создать выпадающий список</w:t>
        <w:br/>
        <w:t xml:space="preserve">        print(f"Показываем выпадающий список для подстроки: {line_edit.text()}")</w:t>
        <w:br/>
        <w:br/>
        <w:t xml:space="preserve">    def open_nomenclature_window(self, index):</w:t>
        <w:br/>
        <w:t xml:space="preserve">        dialog = NomenclatureDialog(self.parent.parent)</w:t>
        <w:br/>
        <w:t xml:space="preserve">        if dialog.exec() == QDialog.Accepted:</w:t>
        <w:br/>
        <w:t xml:space="preserve">            con = sqlite3.connect(self.parent.database_file)</w:t>
        <w:br/>
        <w:t xml:space="preserve">            cur = con.cursor()</w:t>
        <w:br/>
        <w:t xml:space="preserve">            nomenclature = cur.execute("SELECT * FROM Nomenclature WHERE id=?", (dialog.nomenclature_id,)).fetchone()</w:t>
        <w:br/>
        <w:t xml:space="preserve">            con.close()</w:t>
        <w:br/>
        <w:br/>
        <w:t xml:space="preserve">            if nomenclature:</w:t>
        <w:br/>
        <w:t xml:space="preserve">                # Получаем доступ к таблице</w:t>
        <w:br/>
        <w:t xml:space="preserve">                table = self.parent.ui.tableWidget</w:t>
        <w:br/>
        <w:br/>
        <w:t xml:space="preserve">                # Определяем строку, в которой находится делегат</w:t>
        <w:br/>
        <w:t xml:space="preserve">                row = index.row()</w:t>
        <w:br/>
        <w:br/>
        <w:t xml:space="preserve">                # Устанавливаем значения в ячейки</w:t>
        <w:br/>
        <w:t xml:space="preserve">                table.setItem(row, 0, QTableWidgetItem(str(nomenclature[0])))  # ID</w:t>
        <w:br/>
        <w:t xml:space="preserve">                table.setItem(row, 1, QTableWidgetItem(nomenclature[1]))      # Наименование</w:t>
        <w:br/>
        <w:t xml:space="preserve">                table.setItem(row, 2, QTableWidgetItem(nomenclature[2]))      # Другие данные</w:t>
      </w:r>
    </w:p>
    <w:p>
      <w:pPr>
        <w:pStyle w:val="Heading2"/>
      </w:pPr>
      <w:r>
        <w:t>../accept_app/accept_dialog.py</w:t>
      </w:r>
    </w:p>
    <w:p>
      <w:r>
        <w:rFonts w:ascii="Courier New" w:hAnsi="Courier New" w:cs="Courier New"/>
        <w:rPr>
          <w:rFonts w:ascii="Courier New" w:hAnsi="Courier New"/>
          <w:sz w:val="16"/>
        </w:rPr>
        <w:t>from PySide6.QtGui import QStandardItem, QStandardItemModel</w:t>
        <w:br/>
        <w:t>from PySide6.QtSql import QSqlRelationalTableModel</w:t>
        <w:br/>
        <w:t>from PySide6.QtWidgets import QDialog, QMessageBox, QTableView</w:t>
        <w:br/>
        <w:br/>
        <w:t>from interfaces.ui_accept_dialog import Ui_Accept_dialog</w:t>
        <w:br/>
        <w:br/>
        <w:br/>
        <w:t>class AcceptDialog(QDialog):</w:t>
        <w:br/>
        <w:t xml:space="preserve">    def __init__(self, parent):</w:t>
        <w:br/>
        <w:t xml:space="preserve">        self.parent = parent</w:t>
        <w:br/>
        <w:t xml:space="preserve">        super().__init__()</w:t>
        <w:br/>
        <w:t xml:space="preserve">        self.ui = Ui_Accept_dialog()</w:t>
        <w:br/>
        <w:t xml:space="preserve">        self.ui.setupUi(self)</w:t>
        <w:br/>
        <w:br/>
        <w:t xml:space="preserve">        # Модель для таблицы пользователей</w:t>
        <w:br/>
        <w:t xml:space="preserve">        self.user_model = QSqlRelationalTableModel()</w:t>
        <w:br/>
        <w:t xml:space="preserve">        self.user_model.setTable("Users")</w:t>
        <w:br/>
        <w:t xml:space="preserve">        self.user_model.select()</w:t>
        <w:br/>
        <w:br/>
        <w:t xml:space="preserve">        self.ui.user_table.setModel(self.user_model)</w:t>
        <w:br/>
        <w:t xml:space="preserve">        self.ui.user_table.setEditTriggers(QTableView.EditTriggers.NoEditTriggers)</w:t>
        <w:br/>
        <w:t xml:space="preserve">        self.ui.user_table.setSelectionBehavior(QTableView.SelectionBehavior.SelectRows)</w:t>
        <w:br/>
        <w:t xml:space="preserve">        self.ui.user_table.hideColumn(0)</w:t>
        <w:br/>
        <w:t xml:space="preserve">        self.ui.user_table.hideColumn(5)</w:t>
        <w:br/>
        <w:t xml:space="preserve">        self.ui.user_table.hideColumn(6)</w:t>
        <w:br/>
        <w:t xml:space="preserve">        self.ui.user_table.hideColumn(7)</w:t>
        <w:br/>
        <w:t xml:space="preserve">        self.ui.user_table.resizeColumnsToContents()</w:t>
        <w:br/>
        <w:br/>
        <w:t xml:space="preserve">        # Модель для таблицы выбранных пользователей</w:t>
        <w:br/>
        <w:t xml:space="preserve">        self.accept_model = QStandardItemModel(0, 4, self)</w:t>
        <w:br/>
        <w:t xml:space="preserve">        self.accept_model.setHorizontalHeaderLabels(["ID", "Имя", "Фамилия", "Отчество"])</w:t>
        <w:br/>
        <w:t xml:space="preserve">        self.ui.accept_table.setModel(self.accept_model)</w:t>
        <w:br/>
        <w:t xml:space="preserve">        self.ui.accept_table.setEditTriggers(QTableView.EditTriggers.NoEditTriggers)</w:t>
        <w:br/>
        <w:t xml:space="preserve">        self.ui.accept_table.setSelectionBehavior(QTableView.SelectionBehavior.SelectRows)</w:t>
        <w:br/>
        <w:t xml:space="preserve">        self.ui.accept_table.hideColumn(0)</w:t>
        <w:br/>
        <w:t xml:space="preserve">        self.ui.accept_table.resizeColumnsToContents()</w:t>
        <w:br/>
        <w:br/>
        <w:t xml:space="preserve">        # События для кнопок</w:t>
        <w:br/>
        <w:t xml:space="preserve">        self.ui.add_btn.clicked.connect(self.add_user)</w:t>
        <w:br/>
        <w:t xml:space="preserve">        self.ui.remove_btn.clicked.connect(self.remove_user)</w:t>
        <w:br/>
        <w:t xml:space="preserve">        self.ui.up_btn.clicked.connect(self.move_up)</w:t>
        <w:br/>
        <w:t xml:space="preserve">        self.ui.down_btn.clicked.connect(self.move_down)</w:t>
        <w:br/>
        <w:br/>
        <w:t xml:space="preserve">        # Событие для подтверждения выбора</w:t>
        <w:br/>
        <w:t xml:space="preserve">        self.ui.buttonBox.accepted.disconnect()</w:t>
        <w:br/>
        <w:t xml:space="preserve">        self.ui.buttonBox.accepted.connect(self.select_accept_users)</w:t>
        <w:br/>
        <w:br/>
        <w:t xml:space="preserve">    def add_user(self):</w:t>
        <w:br/>
        <w:t xml:space="preserve">        """Перенос пользователя из user_table в accept_table"""</w:t>
        <w:br/>
        <w:t xml:space="preserve">        selected_rows = self.ui.user_table.selectionModel().selectedRows()</w:t>
        <w:br/>
        <w:br/>
        <w:t xml:space="preserve">        if not selected_rows:</w:t>
        <w:br/>
        <w:t xml:space="preserve">            QMessageBox.warning(self, "Ошибка", "Выберите хотя бы одного пользователя.")</w:t>
        <w:br/>
        <w:t xml:space="preserve">            return</w:t>
        <w:br/>
        <w:br/>
        <w:t xml:space="preserve">        # Перенос выбранных пользователей в таблицу accept_table</w:t>
        <w:br/>
        <w:t xml:space="preserve">        for index in selected_rows:</w:t>
        <w:br/>
        <w:t xml:space="preserve">            row = index.row()</w:t>
        <w:br/>
        <w:t xml:space="preserve">            user_id = self.user_model.data(self.user_model.index(row, 0))</w:t>
        <w:br/>
        <w:t xml:space="preserve">            first_name = self.user_model.data(self.user_model.index(row, 1))</w:t>
        <w:br/>
        <w:t xml:space="preserve">            second_name = self.user_model.data(self.user_model.index(row, 2))</w:t>
        <w:br/>
        <w:t xml:space="preserve">            third_name = self.user_model.data(self.user_model.index(row, 3))</w:t>
        <w:br/>
        <w:br/>
        <w:t xml:space="preserve">            # Проверка на наличие в accept_table</w:t>
        <w:br/>
        <w:t xml:space="preserve">            if self.find_in_accept_table(user_id):</w:t>
        <w:br/>
        <w:t xml:space="preserve">                continue</w:t>
        <w:br/>
        <w:br/>
        <w:t xml:space="preserve">            # Добавление в accept_table</w:t>
        <w:br/>
        <w:t xml:space="preserve">            self.add_to_accept_table(user_id, first_name, second_name, third_name)</w:t>
        <w:br/>
        <w:t xml:space="preserve">        self.ui.accept_table.resizeColumnsToContents()</w:t>
        <w:br/>
        <w:br/>
        <w:t xml:space="preserve">    def remove_user(self):</w:t>
        <w:br/>
        <w:t xml:space="preserve">        """Удаление пользователя из accept_table"""</w:t>
        <w:br/>
        <w:t xml:space="preserve">        selected_rows = self.ui.accept_table.selectionModel().selectedRows()</w:t>
        <w:br/>
        <w:br/>
        <w:t xml:space="preserve">        if not selected_rows:</w:t>
        <w:br/>
        <w:t xml:space="preserve">            QMessageBox.warning(self, "Ошибка", "Выберите хотя бы одного пользователя для удаления.")</w:t>
        <w:br/>
        <w:t xml:space="preserve">            return</w:t>
        <w:br/>
        <w:br/>
        <w:t xml:space="preserve">        # Удаление пользователя из accept_table</w:t>
        <w:br/>
        <w:t xml:space="preserve">        for index in sorted(selected_rows, reverse=True):</w:t>
        <w:br/>
        <w:t xml:space="preserve">            self.accept_model.removeRow(index.row())</w:t>
        <w:br/>
        <w:br/>
        <w:t xml:space="preserve">    def add_to_accept_table(self, user_id, first_name, second_name, third_name):</w:t>
        <w:br/>
        <w:t xml:space="preserve">        """Добавление пользователя в accept_table."""</w:t>
        <w:br/>
        <w:t xml:space="preserve">        id_item = QStandardItem(str(user_id))</w:t>
        <w:br/>
        <w:t xml:space="preserve">        first_name_item = QStandardItem(first_name)</w:t>
        <w:br/>
        <w:t xml:space="preserve">        second_name_item = QStandardItem(second_name)</w:t>
        <w:br/>
        <w:t xml:space="preserve">        third_name_item = QStandardItem(third_name)</w:t>
        <w:br/>
        <w:br/>
        <w:t xml:space="preserve">        self.accept_model.appendRow([id_item, first_name_item, second_name_item, third_name_item])</w:t>
        <w:br/>
        <w:br/>
        <w:t xml:space="preserve">    def find_in_accept_table(self, user_id):</w:t>
        <w:br/>
        <w:t xml:space="preserve">        """Проверяет, есть ли пользователь с данным ID в accept_table"""</w:t>
        <w:br/>
        <w:t xml:space="preserve">        for row in range(self.accept_model.rowCount()):</w:t>
        <w:br/>
        <w:t xml:space="preserve">            if self.accept_model.item(row, 0).text() == str(user_id):</w:t>
        <w:br/>
        <w:t xml:space="preserve">                return True</w:t>
        <w:br/>
        <w:t xml:space="preserve">        return False</w:t>
        <w:br/>
        <w:br/>
        <w:t xml:space="preserve">    def move_up(self):</w:t>
        <w:br/>
        <w:t xml:space="preserve">        """Перемещает выделенную строку вверх"""</w:t>
        <w:br/>
        <w:t xml:space="preserve">        selected_rows = self.ui.accept_table.selectionModel().selectedRows()</w:t>
        <w:br/>
        <w:br/>
        <w:t xml:space="preserve">        if len(selected_rows) != 1:</w:t>
        <w:br/>
        <w:t xml:space="preserve">            QMessageBox.warning(self, "Ошибка", "Выберите одну строку для перемещения.")</w:t>
        <w:br/>
        <w:t xml:space="preserve">            return</w:t>
        <w:br/>
        <w:br/>
        <w:t xml:space="preserve">        row = selected_rows[0].row()</w:t>
        <w:br/>
        <w:t xml:space="preserve">        if row == 0:</w:t>
        <w:br/>
        <w:t xml:space="preserve">            return</w:t>
        <w:br/>
        <w:br/>
        <w:t xml:space="preserve">        self.swap_rows(row, row - 1)</w:t>
        <w:br/>
        <w:br/>
        <w:t xml:space="preserve">    def move_down(self):</w:t>
        <w:br/>
        <w:t xml:space="preserve">        """Перемещает выделенную строку вниз"""</w:t>
        <w:br/>
        <w:t xml:space="preserve">        selected_rows = self.ui.accept_table.selectionModel().selectedRows()</w:t>
        <w:br/>
        <w:br/>
        <w:t xml:space="preserve">        if len(selected_rows) != 1:</w:t>
        <w:br/>
        <w:t xml:space="preserve">            QMessageBox.warning(self, "Ошибка", "Выберите одну строку для перемещения.")</w:t>
        <w:br/>
        <w:t xml:space="preserve">            return</w:t>
        <w:br/>
        <w:br/>
        <w:t xml:space="preserve">        row = selected_rows[0].row()</w:t>
        <w:br/>
        <w:t xml:space="preserve">        if row == self.accept_model.rowCount() - 1:</w:t>
        <w:br/>
        <w:t xml:space="preserve">            return</w:t>
        <w:br/>
        <w:br/>
        <w:t xml:space="preserve">        self.swap_rows(row, row + 1)</w:t>
        <w:br/>
        <w:br/>
        <w:t xml:space="preserve">    def swap_rows(self, row1, row2):</w:t>
        <w:br/>
        <w:t xml:space="preserve">        """Меняет местами две строки в модели accept_table"""</w:t>
        <w:br/>
        <w:t xml:space="preserve">        items_row1 = [self.accept_model.item(row1, col).text() for col in range(self.accept_model.columnCount())]</w:t>
        <w:br/>
        <w:t xml:space="preserve">        items_row2 = [self.accept_model.item(row2, col).text() for col in range(self.accept_model.columnCount())]</w:t>
        <w:br/>
        <w:br/>
        <w:t xml:space="preserve">        # Заменяем строки, создавая новые элементы</w:t>
        <w:br/>
        <w:t xml:space="preserve">        for col in range(self.accept_model.columnCount()):</w:t>
        <w:br/>
        <w:t xml:space="preserve">            self.accept_model.setItem(row1, col, QStandardItem(items_row2[col]))</w:t>
        <w:br/>
        <w:t xml:space="preserve">            self.accept_model.setItem(row2, col, QStandardItem(items_row1[col]))</w:t>
        <w:br/>
        <w:br/>
        <w:t xml:space="preserve">        # Обновляем выделение</w:t>
        <w:br/>
        <w:t xml:space="preserve">        self.ui.accept_table.selectRow(row2)</w:t>
        <w:br/>
        <w:br/>
        <w:t xml:space="preserve">    def select_accept_users(self):</w:t>
        <w:br/>
        <w:t xml:space="preserve">        """Сохраняет выбранных пользователей из accept_table"""</w:t>
        <w:br/>
        <w:t xml:space="preserve">        self.is_step_by_step = True if self.ui.type_combo_box.currentText() == "По очереди" else False</w:t>
        <w:br/>
        <w:t xml:space="preserve">        selected_user_ids = []</w:t>
        <w:br/>
        <w:t xml:space="preserve">        for row in range(self.accept_model.rowCount()):</w:t>
        <w:br/>
        <w:t xml:space="preserve">            user_id = self.accept_model.item(row, 0).text()</w:t>
        <w:br/>
        <w:t xml:space="preserve">            selected_user_ids.append(int(user_id))</w:t>
        <w:br/>
        <w:t xml:space="preserve">        self.accepted_users = selected_user_ids</w:t>
        <w:br/>
        <w:t xml:space="preserve">        if not self.accepted_users:</w:t>
        <w:br/>
        <w:t xml:space="preserve">            QMessageBox.warning(</w:t>
        <w:br/>
        <w:t xml:space="preserve">                self,</w:t>
        <w:br/>
        <w:t xml:space="preserve">                "Предупреждение",</w:t>
        <w:br/>
        <w:t xml:space="preserve">                "Выберете пользователей для согласования"</w:t>
        <w:br/>
        <w:t xml:space="preserve">            )</w:t>
        <w:br/>
        <w:t xml:space="preserve">            return</w:t>
        <w:br/>
        <w:t xml:space="preserve">        self.accept()</w:t>
        <w:br/>
      </w:r>
    </w:p>
    <w:p>
      <w:pPr>
        <w:pStyle w:val="Heading2"/>
      </w:pPr>
      <w:r>
        <w:t>../accept_app/accept_request_viewer.py</w:t>
      </w:r>
    </w:p>
    <w:p>
      <w:r>
        <w:rFonts w:ascii="Courier New" w:hAnsi="Courier New" w:cs="Courier New"/>
        <w:rPr>
          <w:rFonts w:ascii="Courier New" w:hAnsi="Courier New"/>
          <w:sz w:val="16"/>
        </w:rPr>
        <w:t>import sqlite3</w:t>
        <w:br/>
        <w:br/>
        <w:t>from PySide6.QtCore import Qt</w:t>
        <w:br/>
        <w:t>from PySide6.QtSql import QSqlRelation, QSqlRelationalTableModel</w:t>
        <w:br/>
        <w:t>from PySide6.QtWidgets import QMessageBox, QTableView, QWidget, QDialog</w:t>
        <w:br/>
        <w:br/>
        <w:t>from accept_app.accept_dialog import AcceptDialog</w:t>
        <w:br/>
        <w:t>from interfaces.ui_accept_viewer import Ui_AcceptViewer</w:t>
        <w:br/>
        <w:t>from utils.models import ReadOnlyDelegate</w:t>
        <w:br/>
        <w:br/>
        <w:br/>
        <w:t>class AcceptRequestWidget(QWidget):</w:t>
        <w:br/>
        <w:t xml:space="preserve">    def __init__(self, parent, request_id):</w:t>
        <w:br/>
        <w:t xml:space="preserve">        super().__init__()</w:t>
        <w:br/>
        <w:t xml:space="preserve">        self.parent = parent</w:t>
        <w:br/>
        <w:t xml:space="preserve">        self.request_id = request_id</w:t>
        <w:br/>
        <w:t xml:space="preserve">        self.ui = Ui_AcceptViewer()</w:t>
        <w:br/>
        <w:t xml:space="preserve">        self.ui.setupUi(self)</w:t>
        <w:br/>
        <w:br/>
        <w:t xml:space="preserve">        # Настройка модели</w:t>
        <w:br/>
        <w:t xml:space="preserve">        self.model = QSqlRelationalTableModel(self)</w:t>
        <w:br/>
        <w:t xml:space="preserve">        self.model.setTable("Request_approvals_stages")</w:t>
        <w:br/>
        <w:t xml:space="preserve">        self.ui.tableView.setEditTriggers(QTableView.EditTriggers.NoEditTriggers)</w:t>
        <w:br/>
        <w:t xml:space="preserve">        self.model.setRelation(7, QSqlRelation("Users", "id", "first_name || ' ' || second_name || ' ' || third_name"))</w:t>
        <w:br/>
        <w:br/>
        <w:t xml:space="preserve">        # Задаем заголовки таблицы</w:t>
        <w:br/>
        <w:t xml:space="preserve">        self.model.setHeaderData(1, Qt.Horizontal, "Статус")</w:t>
        <w:br/>
        <w:t xml:space="preserve">        self.model.setHeaderData(2, Qt.Horizontal, "Дата утверждения")</w:t>
        <w:br/>
        <w:t xml:space="preserve">        self.model.setHeaderData(3, Qt.Horizontal, "Комментарий")</w:t>
        <w:br/>
        <w:t xml:space="preserve">        self.model.setHeaderData(4, Qt.Horizontal, "Порядок этапа")</w:t>
        <w:br/>
        <w:t xml:space="preserve">        self.model.setHeaderData(7, Qt.Horizontal, "ФИО")</w:t>
        <w:br/>
        <w:br/>
        <w:t xml:space="preserve">        # Фильтрация по ID заявки</w:t>
        <w:br/>
        <w:t xml:space="preserve">        self.model.setFilter(f"request_id = {self.request_id}")</w:t>
        <w:br/>
        <w:t xml:space="preserve">        self.model.select()</w:t>
        <w:br/>
        <w:br/>
        <w:t xml:space="preserve">        # Настройка таблицы</w:t>
        <w:br/>
        <w:t xml:space="preserve">        self.ui.tableView.setModel(self.model)</w:t>
        <w:br/>
        <w:t xml:space="preserve">        self.ui.tableView.hideColumn(0)  # Скрываем ID записи</w:t>
        <w:br/>
        <w:t xml:space="preserve">        self.ui.tableView.hideColumn(5)  # Скрываем ID заявки</w:t>
        <w:br/>
        <w:t xml:space="preserve">        self.ui.tableView.hideColumn(6)  # Скрываем template_stage_id</w:t>
        <w:br/>
        <w:t xml:space="preserve">        self.ui.tableView.resizeColumnsToContents()</w:t>
        <w:br/>
        <w:br/>
        <w:t xml:space="preserve">        # Устанавливаем запрет редактирования поля "Статус"</w:t>
        <w:br/>
        <w:t xml:space="preserve">        self.ui.tableView.setItemDelegateForColumn(1, ReadOnlyDelegate())</w:t>
        <w:br/>
        <w:br/>
        <w:t xml:space="preserve">        # Привязка кнопок</w:t>
        <w:br/>
        <w:t xml:space="preserve">        self.ui.save_btn.clicked.connect(self.save_accept)</w:t>
        <w:br/>
        <w:t xml:space="preserve">        self.ui.add_btn.clicked.connect(self.add_accept_row)</w:t>
        <w:br/>
        <w:t xml:space="preserve">        self.ui.remove_btn.clicked.connect(self.remove_accept_row)</w:t>
        <w:br/>
        <w:t xml:space="preserve">        self.ui.cancel_btn.clicked.connect(self.revert_contacts)</w:t>
        <w:br/>
        <w:t xml:space="preserve">        self.ui.close_btn.clicked.connect(parent.close_current_tab)</w:t>
        <w:br/>
        <w:br/>
        <w:t xml:space="preserve">    def revert_contacts(self):</w:t>
        <w:br/>
        <w:t xml:space="preserve">        self.model.revertAll()</w:t>
        <w:br/>
        <w:t xml:space="preserve">        self.model.select()</w:t>
        <w:br/>
        <w:br/>
        <w:t xml:space="preserve">    def save_accept(self):</w:t>
        <w:br/>
        <w:t xml:space="preserve">        if self.model.submitAll():</w:t>
        <w:br/>
        <w:t xml:space="preserve">            QMessageBox.information(self, "Сохранение", "Изменения успешно сохранены.")</w:t>
        <w:br/>
        <w:t xml:space="preserve">        else:</w:t>
        <w:br/>
        <w:t xml:space="preserve">            QMessageBox.critical(self, "Ошибка", "Не удалось сохранить изменения.")</w:t>
        <w:br/>
        <w:t xml:space="preserve">        self.model.select()</w:t>
        <w:br/>
        <w:br/>
        <w:t xml:space="preserve">    def add_accept_row(self):</w:t>
        <w:br/>
        <w:t xml:space="preserve">        dialog = AcceptDialog(self.parent)</w:t>
        <w:br/>
        <w:t xml:space="preserve">        if dialog.exec() == QDialog.Accepted:</w:t>
        <w:br/>
        <w:t xml:space="preserve">            approval_status = "Не согласовано"</w:t>
        <w:br/>
        <w:t xml:space="preserve">            con = sqlite3.connect(self.parent.database_file)</w:t>
        <w:br/>
        <w:t xml:space="preserve">            cur = con.cursor()</w:t>
        <w:br/>
        <w:br/>
        <w:t xml:space="preserve">            max_stage = cur.execute("SELECT MAX(stage_order) FROM Request_approvals_stages WHERE request_id=?;", (self.request_id,)).fetchone()[0]</w:t>
        <w:br/>
        <w:t xml:space="preserve">            if not max_stage:</w:t>
        <w:br/>
        <w:t xml:space="preserve">                max_stage = 0</w:t>
        <w:br/>
        <w:t xml:space="preserve">            else:</w:t>
        <w:br/>
        <w:t xml:space="preserve">                max_stage = int(max_stage) + 1</w:t>
        <w:br/>
        <w:br/>
        <w:t xml:space="preserve">            for stage_order, acceptor_id in enumerate(dialog.accepted_users):</w:t>
        <w:br/>
        <w:t xml:space="preserve">                cur.execute("""</w:t>
        <w:br/>
        <w:t xml:space="preserve">                            INSERT INTO Request_approvals_stages(approval_status, stage_order, request_id, acceptor_id) </w:t>
        <w:br/>
        <w:t xml:space="preserve">                            VALUES (?, ?, ?, ?)</w:t>
        <w:br/>
        <w:t xml:space="preserve">                            """, (approval_status, max_stage + stage_order if dialog.is_step_by_step else 1, self.request_id, acceptor_id))</w:t>
        <w:br/>
        <w:br/>
        <w:t xml:space="preserve">            con.commit()</w:t>
        <w:br/>
        <w:t xml:space="preserve">            con.close()</w:t>
        <w:br/>
        <w:t xml:space="preserve">        self.model.select()</w:t>
        <w:br/>
        <w:br/>
        <w:t xml:space="preserve">    def remove_accept_row(self):</w:t>
        <w:br/>
        <w:t xml:space="preserve">        selected_rows = self.ui.tableView.selectionModel().selectedIndexes()</w:t>
        <w:br/>
        <w:t xml:space="preserve">        if not selected_rows:</w:t>
        <w:br/>
        <w:t xml:space="preserve">            QMessageBox.warning(self, "Ошибка", "Не выбрана строка для удаления.")</w:t>
        <w:br/>
        <w:t xml:space="preserve">            return</w:t>
        <w:br/>
        <w:br/>
        <w:t xml:space="preserve">        confirm = QMessageBox.question(</w:t>
        <w:br/>
        <w:t xml:space="preserve">            self, "Подтверждение удаления",</w:t>
        <w:br/>
        <w:t xml:space="preserve">            "Вы уверены, что хотите удалить выбранные строки?",</w:t>
        <w:br/>
        <w:t xml:space="preserve">            QMessageBox.Yes | QMessageBox.No</w:t>
        <w:br/>
        <w:t xml:space="preserve">        )</w:t>
        <w:br/>
        <w:t xml:space="preserve">        if confirm == QMessageBox.Yes:</w:t>
        <w:br/>
        <w:t xml:space="preserve">            for index in reversed(selected_rows):  # Удаляем строки в обратном порядке</w:t>
        <w:br/>
        <w:t xml:space="preserve">                self.model.removeRow(index.row())</w:t>
      </w:r>
    </w:p>
    <w:p>
      <w:pPr>
        <w:pStyle w:val="Heading2"/>
      </w:pPr>
      <w:r>
        <w:t>../accept_app/accept_invoice_viewer.py</w:t>
      </w:r>
    </w:p>
    <w:p>
      <w:r>
        <w:rFonts w:ascii="Courier New" w:hAnsi="Courier New" w:cs="Courier New"/>
        <w:rPr>
          <w:rFonts w:ascii="Courier New" w:hAnsi="Courier New"/>
          <w:sz w:val="16"/>
        </w:rPr>
        <w:t>import sqlite3</w:t>
        <w:br/>
        <w:br/>
        <w:t>from PySide6.QtCore import Qt</w:t>
        <w:br/>
        <w:t>from PySide6.QtSql import QSqlRelation, QSqlRelationalTableModel</w:t>
        <w:br/>
        <w:t>from PySide6.QtWidgets import QMessageBox, QTableView, QWidget, QDialog</w:t>
        <w:br/>
        <w:br/>
        <w:t>from accept_app.accept_dialog import AcceptDialog</w:t>
        <w:br/>
        <w:t>from interfaces.ui_accept_viewer import Ui_AcceptViewer</w:t>
        <w:br/>
        <w:t>from utils.models import ReadOnlyDelegate</w:t>
        <w:br/>
        <w:br/>
        <w:br/>
        <w:t>class AcceptInvoiceWidget(QWidget):</w:t>
        <w:br/>
        <w:t xml:space="preserve">    def __init__(self, parent, invoice_id):</w:t>
        <w:br/>
        <w:t xml:space="preserve">        super().__init__()</w:t>
        <w:br/>
        <w:t xml:space="preserve">        self.parent = parent</w:t>
        <w:br/>
        <w:t xml:space="preserve">        self.invoice_id = invoice_id</w:t>
        <w:br/>
        <w:t xml:space="preserve">        self.ui = Ui_AcceptViewer()</w:t>
        <w:br/>
        <w:t xml:space="preserve">        self.ui.setupUi(self)</w:t>
        <w:br/>
        <w:br/>
        <w:t xml:space="preserve">        # Настройка модели</w:t>
        <w:br/>
        <w:t xml:space="preserve">        self.model = QSqlRelationalTableModel(self)</w:t>
        <w:br/>
        <w:t xml:space="preserve">        self.model.setTable("Invoice_approvals_stages")</w:t>
        <w:br/>
        <w:t xml:space="preserve">        self.ui.tableView.setEditTriggers(QTableView.EditTriggers.NoEditTriggers)</w:t>
        <w:br/>
        <w:t xml:space="preserve">        self.model.setRelation(7, QSqlRelation("Users", "id", "first_name || ' ' || second_name || ' ' || third_name"))</w:t>
        <w:br/>
        <w:br/>
        <w:t xml:space="preserve">        # Задаем заголовки таблицы</w:t>
        <w:br/>
        <w:t xml:space="preserve">        self.model.setHeaderData(1, Qt.Horizontal, "Статус")</w:t>
        <w:br/>
        <w:t xml:space="preserve">        self.model.setHeaderData(2, Qt.Horizontal, "Дата утверждения")</w:t>
        <w:br/>
        <w:t xml:space="preserve">        self.model.setHeaderData(3, Qt.Horizontal, "Комментарий")</w:t>
        <w:br/>
        <w:t xml:space="preserve">        self.model.setHeaderData(4, Qt.Horizontal, "Порядок этапа")</w:t>
        <w:br/>
        <w:t xml:space="preserve">        self.model.setHeaderData(7, Qt.Horizontal, "ФИО")</w:t>
        <w:br/>
        <w:br/>
        <w:t xml:space="preserve">        # Фильтрация по ID заявки</w:t>
        <w:br/>
        <w:t xml:space="preserve">        self.model.setFilter(f"invoice_id = {self.invoice_id}")</w:t>
        <w:br/>
        <w:t xml:space="preserve">        self.model.select()</w:t>
        <w:br/>
        <w:br/>
        <w:t xml:space="preserve">        # Настройка таблицы</w:t>
        <w:br/>
        <w:t xml:space="preserve">        self.ui.tableView.setModel(self.model)</w:t>
        <w:br/>
        <w:t xml:space="preserve">        self.ui.tableView.hideColumn(0)  # Скрываем ID записи</w:t>
        <w:br/>
        <w:t xml:space="preserve">        self.ui.tableView.hideColumn(5)  # Скрываем ID заявки</w:t>
        <w:br/>
        <w:t xml:space="preserve">        self.ui.tableView.hideColumn(6)  # Скрываем template_stage_id</w:t>
        <w:br/>
        <w:t xml:space="preserve">        self.ui.tableView.resizeColumnsToContents()</w:t>
        <w:br/>
        <w:br/>
        <w:t xml:space="preserve">        # Устанавливаем запрет редактирования поля "Статус"</w:t>
        <w:br/>
        <w:t xml:space="preserve">        self.ui.tableView.setItemDelegateForColumn(1, ReadOnlyDelegate())</w:t>
        <w:br/>
        <w:br/>
        <w:t xml:space="preserve">        # Привязка кнопок</w:t>
        <w:br/>
        <w:t xml:space="preserve">        self.ui.save_btn.clicked.connect(self.save_accept)</w:t>
        <w:br/>
        <w:t xml:space="preserve">        self.ui.add_btn.clicked.connect(self.add_accept_row)</w:t>
        <w:br/>
        <w:t xml:space="preserve">        self.ui.remove_btn.clicked.connect(self.remove_accept_row)</w:t>
        <w:br/>
        <w:t xml:space="preserve">        self.ui.cancel_btn.clicked.connect(self.revert_contacts)</w:t>
        <w:br/>
        <w:t xml:space="preserve">        self.ui.close_btn.clicked.connect(parent.close_current_tab)</w:t>
        <w:br/>
        <w:br/>
        <w:t xml:space="preserve">    def revert_contacts(self):</w:t>
        <w:br/>
        <w:t xml:space="preserve">        self.model.revertAll()</w:t>
        <w:br/>
        <w:t xml:space="preserve">        self.model.select()</w:t>
        <w:br/>
        <w:br/>
        <w:t xml:space="preserve">    def save_accept(self):</w:t>
        <w:br/>
        <w:t xml:space="preserve">        if self.model.submitAll():</w:t>
        <w:br/>
        <w:t xml:space="preserve">            QMessageBox.information(self, "Сохранение", "Изменения успешно сохранены.")</w:t>
        <w:br/>
        <w:t xml:space="preserve">        else:</w:t>
        <w:br/>
        <w:t xml:space="preserve">            QMessageBox.critical(self, "Ошибка", "Не удалось сохранить изменения.")</w:t>
        <w:br/>
        <w:t xml:space="preserve">        self.model.select()</w:t>
        <w:br/>
        <w:br/>
        <w:t xml:space="preserve">    def add_accept_row(self):</w:t>
        <w:br/>
        <w:t xml:space="preserve">        dialog = AcceptDialog(self.parent)</w:t>
        <w:br/>
        <w:t xml:space="preserve">        if dialog.exec() == QDialog.Accepted:</w:t>
        <w:br/>
        <w:t xml:space="preserve">            approval_status = "Не согласовано"</w:t>
        <w:br/>
        <w:t xml:space="preserve">            con = sqlite3.connect(self.parent.database_file)</w:t>
        <w:br/>
        <w:t xml:space="preserve">            cur = con.cursor()</w:t>
        <w:br/>
        <w:br/>
        <w:t xml:space="preserve">            max_stage = cur.execute("SELECT MAX(stage_order) FROM Invoice_approvals_stages WHERE invoice_id=?;", (self.invoice_id,)).fetchone()[0]</w:t>
        <w:br/>
        <w:t xml:space="preserve">            if not max_stage:</w:t>
        <w:br/>
        <w:t xml:space="preserve">                max_stage = 0</w:t>
        <w:br/>
        <w:t xml:space="preserve">            else:</w:t>
        <w:br/>
        <w:t xml:space="preserve">                max_stage = int(max_stage) + 1</w:t>
        <w:br/>
        <w:br/>
        <w:t xml:space="preserve">            for stage_order, acceptor_id in enumerate(dialog.accepted_users):</w:t>
        <w:br/>
        <w:t xml:space="preserve">                cur.execute("""</w:t>
        <w:br/>
        <w:t xml:space="preserve">                            INSERT INTO Invoice_approvals_stages(approval_status, stage_order, invoice_id, acceptor_id) </w:t>
        <w:br/>
        <w:t xml:space="preserve">                            VALUES (?, ?, ?, ?)</w:t>
        <w:br/>
        <w:t xml:space="preserve">                            """, (approval_status, max_stage + stage_order if dialog.is_step_by_step else 1, self.invoice_id, acceptor_id))</w:t>
        <w:br/>
        <w:br/>
        <w:t xml:space="preserve">            con.commit()</w:t>
        <w:br/>
        <w:t xml:space="preserve">            con.close()</w:t>
        <w:br/>
        <w:t xml:space="preserve">        self.model.select()</w:t>
        <w:br/>
        <w:br/>
        <w:t xml:space="preserve">    def remove_accept_row(self):</w:t>
        <w:br/>
        <w:t xml:space="preserve">        selected_rows = self.ui.tableView.selectionModel().selectedIndexes()</w:t>
        <w:br/>
        <w:t xml:space="preserve">        if not selected_rows:</w:t>
        <w:br/>
        <w:t xml:space="preserve">            QMessageBox.warning(self, "Ошибка", "Не выбрана строка для удаления.")</w:t>
        <w:br/>
        <w:t xml:space="preserve">            return</w:t>
        <w:br/>
        <w:br/>
        <w:t xml:space="preserve">        confirm = QMessageBox.question(</w:t>
        <w:br/>
        <w:t xml:space="preserve">            self, "Подтверждение удаления",</w:t>
        <w:br/>
        <w:t xml:space="preserve">            "Вы уверены, что хотите удалить выбранные строки?",</w:t>
        <w:br/>
        <w:t xml:space="preserve">            QMessageBox.Yes | QMessageBox.No</w:t>
        <w:br/>
        <w:t xml:space="preserve">        )</w:t>
        <w:br/>
        <w:t xml:space="preserve">        if confirm == QMessageBox.Yes:</w:t>
        <w:br/>
        <w:t xml:space="preserve">            for index in reversed(selected_rows):  # Удаляем строки в обратном порядке</w:t>
        <w:br/>
        <w:t xml:space="preserve">                self.model.removeRow(index.row())</w:t>
      </w:r>
    </w:p>
    <w:p>
      <w:pPr>
        <w:pStyle w:val="Heading2"/>
      </w:pPr>
      <w:r>
        <w:t>../accept_app/accept_invoice_registry.py</w:t>
      </w:r>
    </w:p>
    <w:p>
      <w:r>
        <w:rFonts w:ascii="Courier New" w:hAnsi="Courier New" w:cs="Courier New"/>
        <w:rPr>
          <w:rFonts w:ascii="Courier New" w:hAnsi="Courier New"/>
          <w:sz w:val="16"/>
        </w:rPr>
        <w:t>import datetime as dt</w:t>
        <w:br/>
        <w:t>import sqlite3</w:t>
        <w:br/>
        <w:br/>
        <w:t>from PySide6.QtCore import Qt</w:t>
        <w:br/>
        <w:t>from PySide6.QtSql import QSqlRelation, QSqlRelationalTableModel</w:t>
        <w:br/>
        <w:t>from PySide6.QtWidgets import QMessageBox, QTableView, QWidget</w:t>
        <w:br/>
        <w:br/>
        <w:t>from interfaces.ui_accept_requests_registry import Ui_Accept_requests_registry</w:t>
        <w:br/>
        <w:t>from utils.models import DateDelegate</w:t>
        <w:br/>
        <w:br/>
        <w:br/>
        <w:t>class AcceptInvoiceRegistry(QWidget):</w:t>
        <w:br/>
        <w:t xml:space="preserve">    def __init__(self, parent):</w:t>
        <w:br/>
        <w:t xml:space="preserve">        # Инициализация виджета для обработки заявок на согласование</w:t>
        <w:br/>
        <w:t xml:space="preserve">        super().__init__()</w:t>
        <w:br/>
        <w:t xml:space="preserve">        self.parent = parent</w:t>
        <w:br/>
        <w:t xml:space="preserve">        self.ui = Ui_Accept_requests_registry()</w:t>
        <w:br/>
        <w:t xml:space="preserve">        self.ui.setupUi(self)</w:t>
        <w:br/>
        <w:br/>
        <w:t xml:space="preserve">        # Настройка модели таблицы для отображения заявок</w:t>
        <w:br/>
        <w:t xml:space="preserve">        self.model = QSqlRelationalTableModel()</w:t>
        <w:br/>
        <w:t xml:space="preserve">        self.model.setTable("Invoice")</w:t>
        <w:br/>
        <w:t xml:space="preserve">        self.model.setRelation(5, QSqlRelation("Users", "id", "login"))</w:t>
        <w:br/>
        <w:br/>
        <w:t xml:space="preserve">        # Загрузка списка заявок, доступных для согласования</w:t>
        <w:br/>
        <w:t xml:space="preserve">        try:</w:t>
        <w:br/>
        <w:t xml:space="preserve">            con = sqlite3.connect(self.parent.database_file)</w:t>
        <w:br/>
        <w:t xml:space="preserve">            cur = con.cursor()</w:t>
        <w:br/>
        <w:t xml:space="preserve">            query = """</w:t>
        <w:br/>
        <w:t xml:space="preserve">            SELECT DISTINCT r1.invoice_id</w:t>
        <w:br/>
        <w:t xml:space="preserve">            FROM Invoice_approvals_stages AS r1</w:t>
        <w:br/>
        <w:t xml:space="preserve">            WHERE r1.acceptor_id = ? </w:t>
        <w:br/>
        <w:t xml:space="preserve">            AND r1.approval_status = 'Не согласовано'</w:t>
        <w:br/>
        <w:t xml:space="preserve">            AND NOT EXISTS (</w:t>
        <w:br/>
        <w:t xml:space="preserve">                SELECT 1 </w:t>
        <w:br/>
        <w:t xml:space="preserve">                FROM Invoice_approvals_stages AS r2</w:t>
        <w:br/>
        <w:t xml:space="preserve">                WHERE r2.invoice_id = r1.invoice_id </w:t>
        <w:br/>
        <w:t xml:space="preserve">                    AND r2.stage_order &lt; r1.stage_order </w:t>
        <w:br/>
        <w:t xml:space="preserve">                    AND r2.approval_status = 'Не согласовано'</w:t>
        <w:br/>
        <w:t xml:space="preserve">            );</w:t>
        <w:br/>
        <w:t xml:space="preserve">            """</w:t>
        <w:br/>
        <w:t xml:space="preserve">            invoice_ids = cur.execute(query, (self.parent.user_id,)).fetchall()</w:t>
        <w:br/>
        <w:t xml:space="preserve">        except sqlite3.DatabaseError as e:</w:t>
        <w:br/>
        <w:t xml:space="preserve">            # Обработка ошибок при работе с базой данных</w:t>
        <w:br/>
        <w:t xml:space="preserve">            QMessageBox.critical(self, "Ошибка базы данных", f"Не удалось загрузить данные: {e}")</w:t>
        <w:br/>
        <w:t xml:space="preserve">            invoice_ids = []</w:t>
        <w:br/>
        <w:t xml:space="preserve">        finally:</w:t>
        <w:br/>
        <w:t xml:space="preserve">            con.close()</w:t>
        <w:br/>
        <w:br/>
        <w:t xml:space="preserve">        # Установка фильтра для отображения заявок текущего пользователя</w:t>
        <w:br/>
        <w:t xml:space="preserve">        self.model.setFilter(f"Invoice.id IN ({', '.join(map(lambda x: str(x[0]), invoice_ids))})")</w:t>
        <w:br/>
        <w:t xml:space="preserve">        self.model.select()</w:t>
        <w:br/>
        <w:br/>
        <w:t xml:space="preserve">        # Настройка отображения таблицы заявок</w:t>
        <w:br/>
        <w:t xml:space="preserve">        self.ui.request_list.setModel(self.model)</w:t>
        <w:br/>
        <w:t xml:space="preserve">        self.ui.request_list.setEditTriggers(QTableView.EditTriggers.NoEditTriggers)</w:t>
        <w:br/>
        <w:t xml:space="preserve">        self.ui.request_list.setSelectionBehavior(QTableView.SelectionBehavior.SelectRows)</w:t>
        <w:br/>
        <w:t xml:space="preserve">        self.ui.request_list.hideColumn(0)</w:t>
        <w:br/>
        <w:t xml:space="preserve">        self.ui.request_list.hideColumn(6)</w:t>
        <w:br/>
        <w:t xml:space="preserve">        self.ui.request_list.hideColumn(7)</w:t>
        <w:br/>
        <w:t xml:space="preserve">        self.model.setHeaderData(1, Qt.Horizontal, "Номер")</w:t>
        <w:br/>
        <w:t xml:space="preserve">        self.model.setHeaderData(2, Qt.Horizontal, "Описание")</w:t>
        <w:br/>
        <w:t xml:space="preserve">        self.model.setHeaderData(3, Qt.Horizontal, "Дата создания")</w:t>
        <w:br/>
        <w:t xml:space="preserve">        self.model.setHeaderData(4, Qt.Horizontal, "Статус")</w:t>
        <w:br/>
        <w:t xml:space="preserve">        self.model.setHeaderData(5, Qt.Horizontal, "Закупщик")</w:t>
        <w:br/>
        <w:t xml:space="preserve">        self.model.setHeaderData(6, Qt.Horizontal, "Контрагент")</w:t>
        <w:br/>
        <w:t xml:space="preserve">        self.model.setHeaderData(7, Qt.Horizontal, "Файл")</w:t>
        <w:br/>
        <w:t xml:space="preserve">        self.model.setHeaderData(8, Qt.Horizontal, "Сумма")</w:t>
        <w:br/>
        <w:t xml:space="preserve">        date_delegate = DateDelegate()</w:t>
        <w:br/>
        <w:t xml:space="preserve">        self.ui.request_list.setItemDelegateForColumn(3, date_delegate)</w:t>
        <w:br/>
        <w:t xml:space="preserve">        self.ui.request_list.resizeColumnsToContents()</w:t>
        <w:br/>
        <w:br/>
        <w:t xml:space="preserve">        # Привязка событий к элементам интерфейса</w:t>
        <w:br/>
        <w:t xml:space="preserve">        self.ui.request_list.doubleClicked.connect(self.load_invoice)</w:t>
        <w:br/>
        <w:t xml:space="preserve">        self.ui.accept_btn.clicked.connect(self.accept_invoice)</w:t>
        <w:br/>
        <w:t xml:space="preserve">        self.ui.reject_btn.clicked.connect(self.reject_invoice)</w:t>
        <w:br/>
        <w:t xml:space="preserve">        self.ui.refresh_btn.clicked.connect(self.refresh_list)</w:t>
        <w:br/>
        <w:t xml:space="preserve">        self.ui.close_btn.clicked.connect(parent.close_current_tab)</w:t>
        <w:br/>
        <w:br/>
        <w:t xml:space="preserve">    def refresh_list(self):</w:t>
        <w:br/>
        <w:t xml:space="preserve">        """Обновление списка заявок"""</w:t>
        <w:br/>
        <w:t xml:space="preserve">        self.model.select()</w:t>
        <w:br/>
        <w:t xml:space="preserve">        self.ui.request_list.reset()</w:t>
        <w:br/>
        <w:br/>
        <w:t xml:space="preserve">    def load_invoice(self):</w:t>
        <w:br/>
        <w:t xml:space="preserve">        """Загрузка данных о выбранной заявке"""</w:t>
        <w:br/>
        <w:t xml:space="preserve">        selected_rows = self.ui.request_list.selectionModel().selectedRows()</w:t>
        <w:br/>
        <w:t xml:space="preserve">        if len(selected_rows) != 1:</w:t>
        <w:br/>
        <w:t xml:space="preserve">            QMessageBox.warning(self, "Ошибка выбора", "Выберите только одну заявку.")</w:t>
        <w:br/>
        <w:t xml:space="preserve">            return</w:t>
        <w:br/>
        <w:t xml:space="preserve">        invoice_id = self.model.data(selected_rows[0])</w:t>
        <w:br/>
        <w:t xml:space="preserve">        if not invoice_id:</w:t>
        <w:br/>
        <w:t xml:space="preserve">            QMessageBox.warning(self, "Ошибка", "Идентификатор заявки не найден.")</w:t>
        <w:br/>
        <w:t xml:space="preserve">            return</w:t>
        <w:br/>
        <w:t xml:space="preserve">        self.parent.open_invoice_creation_with_data(invoice_id)</w:t>
        <w:br/>
        <w:t xml:space="preserve">        self.parent.status_bar.showMessage("Заявка успешно выбрана", 3000)</w:t>
        <w:br/>
        <w:br/>
        <w:t xml:space="preserve">    def check_to_change_invoice_status(self):</w:t>
        <w:br/>
        <w:t xml:space="preserve">        """Проверка и изменение статуса заявки на основе этапов согласования"""</w:t>
        <w:br/>
        <w:t xml:space="preserve">        con = sqlite3.connect(self.parent.database_file)</w:t>
        <w:br/>
        <w:t xml:space="preserve">        cur = con.cursor()</w:t>
        <w:br/>
        <w:t xml:space="preserve">        invoice_ids = cur.execute("SELECT DISTINCT invoice_id FROM Invoice_approvals_stages").fetchall()</w:t>
        <w:br/>
        <w:t xml:space="preserve">        invoice_ids = map(lambda x: x[0], invoice_ids)</w:t>
        <w:br/>
        <w:t xml:space="preserve">        for id in invoice_ids:</w:t>
        <w:br/>
        <w:t xml:space="preserve">            statuss = cur.execute("SELECT approval_status FROM Invoice_approvals_stages WHERE invoice_id=?;", (id,)).fetchall()</w:t>
        <w:br/>
        <w:t xml:space="preserve">            if not statuss:</w:t>
        <w:br/>
        <w:t xml:space="preserve">                QMessageBox.warning(self, "Ошибка", f"Статусы для заявки {id} не найдены.")</w:t>
        <w:br/>
        <w:t xml:space="preserve">                continue</w:t>
        <w:br/>
        <w:t xml:space="preserve">            statuss = list(map(lambda x: x[0], statuss))</w:t>
        <w:br/>
        <w:t xml:space="preserve">            is_acepted = list(map(lambda x: x != "Не согласовано", statuss))</w:t>
        <w:br/>
        <w:t xml:space="preserve">            if all(is_acepted):</w:t>
        <w:br/>
        <w:t xml:space="preserve">                if "Отклонено" in list(statuss):</w:t>
        <w:br/>
        <w:t xml:space="preserve">                    cur.execute("UPDATE Invoice SET status=? WHERE id=?;", ("Отклонено", id))</w:t>
        <w:br/>
        <w:t xml:space="preserve">                    self.parent.status_bar.showMessage("Статус заявки изменен на 'Отклонено'", 3000)</w:t>
        <w:br/>
        <w:t xml:space="preserve">                else:</w:t>
        <w:br/>
        <w:t xml:space="preserve">                    cur.execute("UPDATE Invoice SET status=? WHERE id=?;", ("Согласовано", id))</w:t>
        <w:br/>
        <w:t xml:space="preserve">                    self.parent.status_bar.showMessage("Статус заявки изменен на 'Согласовано'", 3000)</w:t>
        <w:br/>
        <w:t xml:space="preserve">                cur.execute("DELETE FROM Invoice_approvals_stages WHERE invoice_id=?;", (id,))</w:t>
        <w:br/>
        <w:t xml:space="preserve">        con.commit()</w:t>
        <w:br/>
        <w:t xml:space="preserve">        con.close()</w:t>
        <w:br/>
        <w:br/>
        <w:t xml:space="preserve">    def accept_invoice(self):</w:t>
        <w:br/>
        <w:t xml:space="preserve">        """Согласование выбранной заявки"""</w:t>
        <w:br/>
        <w:t xml:space="preserve">        selected_rows = self.ui.request_list.selectionModel().selectedRows()</w:t>
        <w:br/>
        <w:t xml:space="preserve">        if len(selected_rows) != 1:</w:t>
        <w:br/>
        <w:t xml:space="preserve">            QMessageBox.warning(self, "Ошибка выбора", "Выберите только одну заявку.")</w:t>
        <w:br/>
        <w:t xml:space="preserve">            return</w:t>
        <w:br/>
        <w:t xml:space="preserve">        approved_at = dt.datetime.now()</w:t>
        <w:br/>
        <w:t xml:space="preserve">        comment = self.ui.lineEdit.text()</w:t>
        <w:br/>
        <w:t xml:space="preserve">        con = sqlite3.connect(self.parent.database_file)</w:t>
        <w:br/>
        <w:t xml:space="preserve">        cur = con.cursor()</w:t>
        <w:br/>
        <w:t xml:space="preserve">        invoice_id = self.model.data(selected_rows[0])</w:t>
        <w:br/>
        <w:t xml:space="preserve">        cur.execute("""</w:t>
        <w:br/>
        <w:t xml:space="preserve">                    UPDATE Invoice_approvals_stages</w:t>
        <w:br/>
        <w:t xml:space="preserve">                    SET comment=?, approval_status=?, approved_at=?</w:t>
        <w:br/>
        <w:t xml:space="preserve">                    WHERE acceptor_id=? AND invoice_id=?;</w:t>
        <w:br/>
        <w:t xml:space="preserve">                    """, (comment, "Согласовано", approved_at, self.parent.user_id, invoice_id))</w:t>
        <w:br/>
        <w:t xml:space="preserve">        con.commit()</w:t>
        <w:br/>
        <w:t xml:space="preserve">        con.close()</w:t>
        <w:br/>
        <w:t xml:space="preserve">        self.refresh_list()</w:t>
        <w:br/>
        <w:t xml:space="preserve">        self.check_to_change_invoice_status()</w:t>
        <w:br/>
        <w:t xml:space="preserve">        self.parent.status_bar.showMessage("Заявка согласована", 3000)</w:t>
        <w:br/>
        <w:br/>
        <w:t xml:space="preserve">    def reject_invoice(self):</w:t>
        <w:br/>
        <w:t xml:space="preserve">        """Отклонение выбранной заявки"""</w:t>
        <w:br/>
        <w:t xml:space="preserve">        selected_rows = self.ui.request_list.selectionModel().selectedRows()</w:t>
        <w:br/>
        <w:t xml:space="preserve">        if len(selected_rows) != 1:</w:t>
        <w:br/>
        <w:t xml:space="preserve">            QMessageBox.warning(self, "Ошибка выбора", "Выберите только одну заявку.")</w:t>
        <w:br/>
        <w:t xml:space="preserve">            return</w:t>
        <w:br/>
        <w:t xml:space="preserve">        approved_at = dt.datetime.now()</w:t>
        <w:br/>
        <w:t xml:space="preserve">        comment = self.ui.lineEdit.text()</w:t>
        <w:br/>
        <w:t xml:space="preserve">        con = sqlite3.connect(self.parent.database_file)</w:t>
        <w:br/>
        <w:t xml:space="preserve">        cur = con.cursor()</w:t>
        <w:br/>
        <w:t xml:space="preserve">        invoice_id = self.model.data(selected_rows[0])</w:t>
        <w:br/>
        <w:t xml:space="preserve">        cur.execute("""</w:t>
        <w:br/>
        <w:t xml:space="preserve">                    UPDATE Invoice_approvals_stages</w:t>
        <w:br/>
        <w:t xml:space="preserve">                    SET comment=?, approval_status=?, approved_at=?</w:t>
        <w:br/>
        <w:t xml:space="preserve">                    WHERE acceptor_id=? AND invoice_id=?;</w:t>
        <w:br/>
        <w:t xml:space="preserve">                    """, (comment, "Отклонено", approved_at, self.parent.user_id, invoice_id))</w:t>
        <w:br/>
        <w:t xml:space="preserve">        con.commit()</w:t>
        <w:br/>
        <w:t xml:space="preserve">        con.close()</w:t>
        <w:br/>
        <w:t xml:space="preserve">        self.refresh_list()</w:t>
        <w:br/>
        <w:t xml:space="preserve">        self.check_to_change_invoice_status()</w:t>
        <w:br/>
        <w:t xml:space="preserve">        self.parent.status_bar.showMessage("Заявка отклонена", 3000)</w:t>
      </w:r>
    </w:p>
    <w:p>
      <w:pPr>
        <w:pStyle w:val="Heading2"/>
      </w:pPr>
      <w:r>
        <w:t>../accept_app/accept_request_registry.py</w:t>
      </w:r>
    </w:p>
    <w:p>
      <w:r>
        <w:rFonts w:ascii="Courier New" w:hAnsi="Courier New" w:cs="Courier New"/>
        <w:rPr>
          <w:rFonts w:ascii="Courier New" w:hAnsi="Courier New"/>
          <w:sz w:val="16"/>
        </w:rPr>
        <w:t>import datetime as dt</w:t>
        <w:br/>
        <w:t>import sqlite3</w:t>
        <w:br/>
        <w:br/>
        <w:t>from PySide6.QtSql import QSqlRelation, QSqlRelationalTableModel</w:t>
        <w:br/>
        <w:t>from PySide6.QtWidgets import QTableView, QWidget</w:t>
        <w:br/>
        <w:br/>
        <w:t>from interfaces.ui_accept_requests_registry import Ui_Accept_requests_registry</w:t>
        <w:br/>
        <w:br/>
        <w:t>from utils.models import DateDelegate</w:t>
        <w:br/>
        <w:br/>
        <w:br/>
        <w:t>class AcceptRequestRegistry(QWidget):</w:t>
        <w:br/>
        <w:t xml:space="preserve">    def __init__(self, parent):</w:t>
        <w:br/>
        <w:t xml:space="preserve">        super().__init__()</w:t>
        <w:br/>
        <w:t xml:space="preserve">        self.parent = parent</w:t>
        <w:br/>
        <w:t xml:space="preserve">        self.ui = Ui_Accept_requests_registry()</w:t>
        <w:br/>
        <w:t xml:space="preserve">        self.ui.setupUi(self)</w:t>
        <w:br/>
        <w:br/>
        <w:t xml:space="preserve">        self.model = QSqlRelationalTableModel()</w:t>
        <w:br/>
        <w:t xml:space="preserve">        self.model.setTable("Requests")</w:t>
        <w:br/>
        <w:t xml:space="preserve">        self.model.setRelation(4, QSqlRelation("Request_category", "id", "name"))</w:t>
        <w:br/>
        <w:t xml:space="preserve">        self.model.setRelation(5, QSqlRelation("Users", "id", "login"))</w:t>
        <w:br/>
        <w:br/>
        <w:t xml:space="preserve">        con = sqlite3.connect(self.parent.database_file)</w:t>
        <w:br/>
        <w:t xml:space="preserve">        cur = con.cursor()</w:t>
        <w:br/>
        <w:t xml:space="preserve">        query = """</w:t>
        <w:br/>
        <w:t xml:space="preserve">        SELECT DISTINCT r1.request_id</w:t>
        <w:br/>
        <w:t xml:space="preserve">        FROM Request_approvals_stages AS r1</w:t>
        <w:br/>
        <w:t xml:space="preserve">        WHERE r1.acceptor_id = ? </w:t>
        <w:br/>
        <w:t xml:space="preserve">        AND r1.approval_status = 'Не согласовано'</w:t>
        <w:br/>
        <w:t xml:space="preserve">        AND NOT EXISTS (</w:t>
        <w:br/>
        <w:t xml:space="preserve">            SELECT 1 </w:t>
        <w:br/>
        <w:t xml:space="preserve">            FROM Request_approvals_stages AS r2</w:t>
        <w:br/>
        <w:t xml:space="preserve">            WHERE r2.request_id = r1.request_id </w:t>
        <w:br/>
        <w:t xml:space="preserve">                AND r2.stage_order &lt; r1.stage_order </w:t>
        <w:br/>
        <w:t xml:space="preserve">                AND r2.approval_status = 'Не согласовано'</w:t>
        <w:br/>
        <w:t xml:space="preserve">        );</w:t>
        <w:br/>
        <w:t xml:space="preserve">        """</w:t>
        <w:br/>
        <w:t xml:space="preserve">        request_ids = cur.execute(query, (self.parent.user_id,)).fetchall()</w:t>
        <w:br/>
        <w:t xml:space="preserve">        con.close()</w:t>
        <w:br/>
        <w:br/>
        <w:t xml:space="preserve">        self.model.setFilter(f"Requests.id IN ({', '.join(map(lambda x: str(x[0]), request_ids))})")</w:t>
        <w:br/>
        <w:t xml:space="preserve">        self.model.select()</w:t>
        <w:br/>
        <w:br/>
        <w:t xml:space="preserve">        self.ui.request_list.setModel(self.model)</w:t>
        <w:br/>
        <w:t xml:space="preserve">        self.ui.request_list.setEditTriggers(QTableView.EditTriggers.NoEditTriggers)</w:t>
        <w:br/>
        <w:t xml:space="preserve">        self.ui.request_list.setSelectionBehavior(QTableView.SelectionBehavior.SelectRows)</w:t>
        <w:br/>
        <w:t xml:space="preserve">        self.ui.request_list.hideColumn(0)</w:t>
        <w:br/>
        <w:t xml:space="preserve">        self.ui.request_list.hideColumn(0)</w:t>
        <w:br/>
        <w:t xml:space="preserve">        date_delegate = DateDelegate()</w:t>
        <w:br/>
        <w:t xml:space="preserve">        self.ui.request_list.setItemDelegateForColumn(2, date_delegate)</w:t>
        <w:br/>
        <w:t xml:space="preserve">        self.ui.request_list.resizeColumnsToContents()</w:t>
        <w:br/>
        <w:br/>
        <w:t xml:space="preserve">        self.ui.request_list.doubleClicked.connect(self.load_request)</w:t>
        <w:br/>
        <w:t xml:space="preserve">        self.ui.accept_btn.clicked.connect(self.accept_request)</w:t>
        <w:br/>
        <w:t xml:space="preserve">        self.ui.reject_btn.clicked.connect(self.reject_request)</w:t>
        <w:br/>
        <w:t xml:space="preserve">        self.ui.refresh_btn.clicked.connect(self.refresh_list)</w:t>
        <w:br/>
        <w:t xml:space="preserve">        self.ui.close_btn.clicked.connect(parent.close_current_tab)</w:t>
        <w:br/>
        <w:br/>
        <w:t xml:space="preserve">    def refresh_list(self):</w:t>
        <w:br/>
        <w:t xml:space="preserve">        self.model.select()</w:t>
        <w:br/>
        <w:t xml:space="preserve">        self.ui.request_list.reset()</w:t>
        <w:br/>
        <w:br/>
        <w:t xml:space="preserve">    def load_request(self):</w:t>
        <w:br/>
        <w:t xml:space="preserve">        selected_rows = self.ui.request_list.selectionModel().selectedRows()</w:t>
        <w:br/>
        <w:t xml:space="preserve">        if len(selected_rows) &gt; 1:</w:t>
        <w:br/>
        <w:t xml:space="preserve">            return</w:t>
        <w:br/>
        <w:t xml:space="preserve">        request_id = self.model.data(selected_rows[0])</w:t>
        <w:br/>
        <w:t xml:space="preserve">        self.parent.open_request_creation_with_data(request_id)</w:t>
        <w:br/>
        <w:br/>
        <w:t xml:space="preserve">        self.parent.status_bar.showMessage("Заявка успешно выбрана", 3000)</w:t>
        <w:br/>
        <w:br/>
        <w:t xml:space="preserve">    def check_to_change_request_status(self):</w:t>
        <w:br/>
        <w:t xml:space="preserve">        con = sqlite3.connect(self.parent.database_file)</w:t>
        <w:br/>
        <w:t xml:space="preserve">        cur = con.cursor()</w:t>
        <w:br/>
        <w:t xml:space="preserve">        request_ids = cur.execute("SELECT DISTINCT request_id FROM Request_approvals_stages").fetchall()</w:t>
        <w:br/>
        <w:t xml:space="preserve">        request_ids = map(lambda x: x[0], request_ids)</w:t>
        <w:br/>
        <w:t xml:space="preserve">        for id in request_ids:</w:t>
        <w:br/>
        <w:t xml:space="preserve">            statuss = cur.execute("SELECT approval_status FROM Request_approvals_stages WHERE request_id=?;", (id,)).fetchall()</w:t>
        <w:br/>
        <w:t xml:space="preserve">            statuss = list(map(lambda x: x[0], statuss))</w:t>
        <w:br/>
        <w:t xml:space="preserve">            is_acepted = list(map(lambda x: x != "Не согласовано", statuss))</w:t>
        <w:br/>
        <w:t xml:space="preserve">            if all(is_acepted):</w:t>
        <w:br/>
        <w:t xml:space="preserve">                if "Отклонено" in list(statuss):</w:t>
        <w:br/>
        <w:t xml:space="preserve">                    cur.execute("UPDATE Requests SET status=? WHERE id=?;", ("Отклонено", id))</w:t>
        <w:br/>
        <w:t xml:space="preserve">                    self.parent.status_bar.showMessage("Статус заявки изменен на 'Отклонено'", 3000)</w:t>
        <w:br/>
        <w:t xml:space="preserve">                else:</w:t>
        <w:br/>
        <w:t xml:space="preserve">                    cur.execute("UPDATE Requests SET status=? WHERE id=?;", ("Согласовано", id))</w:t>
        <w:br/>
        <w:t xml:space="preserve">                    self.parent.status_bar.showMessage("Статус заявки изменен на 'Согласовано'", 3000)</w:t>
        <w:br/>
        <w:t xml:space="preserve">                cur.execute("DELETE FROM Request_approvals_stages WHERE request_id=?;", (id,))</w:t>
        <w:br/>
        <w:t xml:space="preserve">        con.commit()</w:t>
        <w:br/>
        <w:t xml:space="preserve">        con.close()</w:t>
        <w:br/>
        <w:br/>
        <w:t xml:space="preserve">    def accept_request(self):</w:t>
        <w:br/>
        <w:t xml:space="preserve">        approved_at = dt.datetime.now()</w:t>
        <w:br/>
        <w:t xml:space="preserve">        comment = self.ui.lineEdit.text()</w:t>
        <w:br/>
        <w:t xml:space="preserve">        con = sqlite3.connect(self.parent.database_file)</w:t>
        <w:br/>
        <w:t xml:space="preserve">        cur = con.cursor()</w:t>
        <w:br/>
        <w:t xml:space="preserve">        request_id = self.model.data(self.ui.request_list.selectionModel().selectedRows()[0])</w:t>
        <w:br/>
        <w:t xml:space="preserve">        cur.execute("""</w:t>
        <w:br/>
        <w:t xml:space="preserve">                    UPDATE Request_approvals_stages</w:t>
        <w:br/>
        <w:t xml:space="preserve">                    SET comment=?, approval_status=?, approved_at=?</w:t>
        <w:br/>
        <w:t xml:space="preserve">                    WHERE acceptor_id=? AND request_id=?;</w:t>
        <w:br/>
        <w:t xml:space="preserve">                    """, (comment, "Согласовано", approved_at, self.parent.user_id, request_id))</w:t>
        <w:br/>
        <w:t xml:space="preserve">        con.commit()</w:t>
        <w:br/>
        <w:t xml:space="preserve">        con.close()</w:t>
        <w:br/>
        <w:t xml:space="preserve">        self.refresh_list()</w:t>
        <w:br/>
        <w:t xml:space="preserve">        self.check_to_change_request_status()</w:t>
        <w:br/>
        <w:br/>
        <w:t xml:space="preserve">        self.parent.status_bar.showMessage("Заявка согласована", 3000)</w:t>
        <w:br/>
        <w:br/>
        <w:t xml:space="preserve">    def reject_request(self):</w:t>
        <w:br/>
        <w:t xml:space="preserve">        approved_at = dt.datetime.now()</w:t>
        <w:br/>
        <w:t xml:space="preserve">        comment = self.ui.lineEdit.text()</w:t>
        <w:br/>
        <w:t xml:space="preserve">        con = sqlite3.connect(self.parent.database_file)</w:t>
        <w:br/>
        <w:t xml:space="preserve">        cur = con.cursor()</w:t>
        <w:br/>
        <w:t xml:space="preserve">        request_id = self.model.data(self.ui.request_list.selectionModel().selectedRows()[0])</w:t>
        <w:br/>
        <w:t xml:space="preserve">        cur.execute("""</w:t>
        <w:br/>
        <w:t xml:space="preserve">                    UPDATE Request_approvals_stages </w:t>
        <w:br/>
        <w:t xml:space="preserve">                    SET comment=?, approval_status=? approved_at=?</w:t>
        <w:br/>
        <w:t xml:space="preserve">                    WHERE acceptor_id=? AND request_id=?;</w:t>
        <w:br/>
        <w:t xml:space="preserve">                    """, (comment, "Отклонено", approved_at, self.parent.user_id, request_id))</w:t>
        <w:br/>
        <w:t xml:space="preserve">        con.commit()</w:t>
        <w:br/>
        <w:t xml:space="preserve">        con.close()</w:t>
        <w:br/>
        <w:t xml:space="preserve">        self.refresh_list()</w:t>
        <w:br/>
        <w:t xml:space="preserve">        self.check_to_change_request_status()</w:t>
        <w:br/>
        <w:br/>
        <w:t xml:space="preserve">        self.parent.status_bar.showMessage("Заявка отклонена", 3000)</w:t>
        <w:br/>
      </w:r>
    </w:p>
    <w:p>
      <w:pPr>
        <w:pStyle w:val="Heading2"/>
      </w:pPr>
      <w:r>
        <w:t>../users/user_registry_widget.py</w:t>
      </w:r>
    </w:p>
    <w:p>
      <w:r>
        <w:rFonts w:ascii="Courier New" w:hAnsi="Courier New" w:cs="Courier New"/>
        <w:rPr>
          <w:rFonts w:ascii="Courier New" w:hAnsi="Courier New"/>
          <w:sz w:val="16"/>
        </w:rPr>
        <w:t>from PySide6.QtWidgets import QWidget, QTableView</w:t>
        <w:br/>
        <w:t>from PySide6.QtSql import QSqlRelationalTableModel</w:t>
        <w:br/>
        <w:br/>
        <w:t>from interfaces.ui_user_registry_widget import Ui_User_registry</w:t>
        <w:br/>
        <w:br/>
        <w:br/>
        <w:t>class UserRegistryWidget(QWidget):</w:t>
        <w:br/>
        <w:t xml:space="preserve">    def __init__(self, parent):</w:t>
        <w:br/>
        <w:t xml:space="preserve">        super().__init__()</w:t>
        <w:br/>
        <w:t xml:space="preserve">        self.parent = parent</w:t>
        <w:br/>
        <w:t xml:space="preserve">        self.ui = Ui_User_registry()</w:t>
        <w:br/>
        <w:t xml:space="preserve">        self.ui.setupUi(self)</w:t>
        <w:br/>
        <w:br/>
        <w:t xml:space="preserve">        self.model = QSqlRelationalTableModel()</w:t>
        <w:br/>
        <w:t xml:space="preserve">        self.model.setTable("Users")</w:t>
        <w:br/>
        <w:t xml:space="preserve">        self.model.select()</w:t>
        <w:br/>
        <w:br/>
        <w:t xml:space="preserve">        self.ui.user_list.setModel(self.model)</w:t>
        <w:br/>
        <w:t xml:space="preserve">        self.ui.user_list.setEditTriggers(QTableView.EditTriggers.NoEditTriggers)</w:t>
        <w:br/>
        <w:t xml:space="preserve">        self.ui.user_list.setSelectionBehavior(QTableView.SelectionBehavior.SelectRows)</w:t>
        <w:br/>
        <w:t xml:space="preserve">        self.ui.user_list.hideColumn(0)</w:t>
        <w:br/>
        <w:t xml:space="preserve">        self.ui.user_list.hideColumn(6)</w:t>
        <w:br/>
        <w:t xml:space="preserve">        self.ui.user_list.resizeColumnsToContents()</w:t>
        <w:br/>
        <w:br/>
        <w:t xml:space="preserve">        self.ui.user_list.doubleClicked.connect(self.open_user_details)</w:t>
        <w:br/>
        <w:t xml:space="preserve">        self.ui.close_btn.clicked.connect(parent.close_current_tab)</w:t>
        <w:br/>
        <w:t xml:space="preserve">        self.ui.refresh_btn.clicked.connect(self.refresh_values)</w:t>
        <w:br/>
        <w:t xml:space="preserve">        self.ui.create_btn.clicked.connect(parent.open_user_creation)</w:t>
        <w:br/>
        <w:br/>
        <w:t xml:space="preserve">    def refresh_values(self):</w:t>
        <w:br/>
        <w:t xml:space="preserve">        self.model.select()</w:t>
        <w:br/>
        <w:t xml:space="preserve">        self.ui.user_list.reset()</w:t>
        <w:br/>
        <w:br/>
        <w:t xml:space="preserve">    def open_user_details(self, index):</w:t>
        <w:br/>
        <w:t xml:space="preserve">        user_id = self.ui.user_list.model().data(self.ui.user_list.model().index(index.row(), 0))</w:t>
        <w:br/>
        <w:t xml:space="preserve">        self.parent.open_user_creation_with_data(user_id)</w:t>
      </w:r>
    </w:p>
    <w:p>
      <w:pPr>
        <w:pStyle w:val="Heading2"/>
      </w:pPr>
      <w:r>
        <w:t>../users/user_widget.py</w:t>
      </w:r>
    </w:p>
    <w:p>
      <w:r>
        <w:rFonts w:ascii="Courier New" w:hAnsi="Courier New" w:cs="Courier New"/>
        <w:rPr>
          <w:rFonts w:ascii="Courier New" w:hAnsi="Courier New"/>
          <w:sz w:val="16"/>
        </w:rPr>
        <w:t>import sqlite3</w:t>
        <w:br/>
        <w:br/>
        <w:t>from PySide6.QtWidgets import QWidget, QMessageBox</w:t>
        <w:br/>
        <w:br/>
        <w:t>from interfaces.ui_user_widget import Ui_User_widget</w:t>
        <w:br/>
        <w:br/>
        <w:br/>
        <w:t>class UserWidget(QWidget):</w:t>
        <w:br/>
        <w:t xml:space="preserve">    def __init__(self, parent):</w:t>
        <w:br/>
        <w:t xml:space="preserve">        super().__init__()</w:t>
        <w:br/>
        <w:t xml:space="preserve">        self.parent = parent</w:t>
        <w:br/>
        <w:t xml:space="preserve">        self.ui = Ui_User_widget()</w:t>
        <w:br/>
        <w:t xml:space="preserve">        self.ui.setupUi(self)</w:t>
        <w:br/>
        <w:t xml:space="preserve">        self.ui.delete_btn.hide()</w:t>
        <w:br/>
        <w:t xml:space="preserve">        self.ui.change_password_frame.hide()</w:t>
        <w:br/>
        <w:br/>
        <w:t xml:space="preserve">        self.ui.save_btn.clicked.connect(self.save_user)</w:t>
        <w:br/>
        <w:t xml:space="preserve">        self.ui.close_btn.clicked.connect(parent.close_current_tab)</w:t>
        <w:br/>
        <w:t xml:space="preserve">        self.ui.delete_btn.clicked.connect(self.delete_request)</w:t>
        <w:br/>
        <w:t xml:space="preserve">        self.ui.chenge_password_btn.clicked.connect(self.change_password)</w:t>
        <w:br/>
        <w:br/>
        <w:t xml:space="preserve">    def set_is_created(self):</w:t>
        <w:br/>
        <w:t xml:space="preserve">        self.ui.save_btn.clicked.disconnect()</w:t>
        <w:br/>
        <w:t xml:space="preserve">        self.ui.save_btn.clicked.connect(self.update_request)</w:t>
        <w:br/>
        <w:t xml:space="preserve">        self.ui.delete_btn.show()</w:t>
        <w:br/>
        <w:t xml:space="preserve">        self.ui.change_password_frame.show()</w:t>
        <w:br/>
        <w:t xml:space="preserve">        self.ui.login_edit.setDisabled(True)</w:t>
        <w:br/>
        <w:t xml:space="preserve">        self.ui.password_edit.setDisabled(True)</w:t>
        <w:br/>
        <w:br/>
        <w:t xml:space="preserve">    def check_and_return_editable_fields(self):</w:t>
        <w:br/>
        <w:t xml:space="preserve">        first_name = self.ui.first_name_edit.text()</w:t>
        <w:br/>
        <w:t xml:space="preserve">        second_name = self.ui.second_name_edit.text()</w:t>
        <w:br/>
        <w:t xml:space="preserve">        third_name = self.ui.third_name_edit.text()</w:t>
        <w:br/>
        <w:t xml:space="preserve">        position = self.ui.position_edit.text()</w:t>
        <w:br/>
        <w:t xml:space="preserve">        login = self.ui.login_edit.text()</w:t>
        <w:br/>
        <w:t xml:space="preserve">        if not login:</w:t>
        <w:br/>
        <w:t xml:space="preserve">            QMessageBox.warning(self, "Предупреждение", "Необходимо заполнить поле Логин")</w:t>
        <w:br/>
        <w:t xml:space="preserve">            return</w:t>
        <w:br/>
        <w:t xml:space="preserve">        password = self.ui.password_edit.text()</w:t>
        <w:br/>
        <w:t xml:space="preserve">        if not password:</w:t>
        <w:br/>
        <w:t xml:space="preserve">            QMessageBox.warning(self, "Предупреждение", "Необходимо заполнить поле Пароль")</w:t>
        <w:br/>
        <w:t xml:space="preserve">            return</w:t>
        <w:br/>
        <w:t xml:space="preserve">        return first_name, second_name, third_name, position, login, password</w:t>
        <w:br/>
        <w:br/>
        <w:t xml:space="preserve">    def save_user(self):</w:t>
        <w:br/>
        <w:t xml:space="preserve">        first_name, second_name, third_name, position, login, password = self.check_and_return_editable_fields()</w:t>
        <w:br/>
        <w:t xml:space="preserve">        access_rights = self.ui.access_rights_combobox.currentText()</w:t>
        <w:br/>
        <w:t xml:space="preserve">        purchaser = access_rights == "Закупщик"</w:t>
        <w:br/>
        <w:br/>
        <w:t xml:space="preserve">        con = sqlite3.connect(self.parent.database_file)</w:t>
        <w:br/>
        <w:t xml:space="preserve">        cur = con.cursor()</w:t>
        <w:br/>
        <w:t xml:space="preserve">        try:</w:t>
        <w:br/>
        <w:t xml:space="preserve">            cur.execute("INSERT INTO Users(login, password, first_name, second_name, third_name, position, purchaser) VALUES (?, ?, ?, ?, ?, ?, ?);", </w:t>
        <w:br/>
        <w:t xml:space="preserve">                        (login, password, first_name, second_name, third_name, position, purchaser))</w:t>
        <w:br/>
        <w:t xml:space="preserve">        except sqlite3.Error as err:</w:t>
        <w:br/>
        <w:t xml:space="preserve">            QMessageBox.critical(self, "Неизвестная ошибка", str(err))</w:t>
        <w:br/>
        <w:t xml:space="preserve">        </w:t>
        <w:br/>
        <w:t xml:space="preserve">        user_id = cur.lastrowid</w:t>
        <w:br/>
        <w:t xml:space="preserve">        con.commit()</w:t>
        <w:br/>
        <w:t xml:space="preserve">        con.close()</w:t>
        <w:br/>
        <w:br/>
        <w:t xml:space="preserve">        self.parent.tab_widget.setTabText(self.parent.tab_widget.currentIndex(), f"Пользователь {user_id}")</w:t>
        <w:br/>
        <w:t xml:space="preserve">        self.ui.id_ldl.setText(str(user_id))</w:t>
        <w:br/>
        <w:t xml:space="preserve">        self.set_is_created()</w:t>
        <w:br/>
        <w:br/>
        <w:t xml:space="preserve">        self.parent.status_bar.showMessage("Пользователь сохранен", 3000)</w:t>
        <w:br/>
        <w:br/>
        <w:t xml:space="preserve">    def update_request(self):</w:t>
        <w:br/>
        <w:t xml:space="preserve">        first_name, second_name, third_name, position, login, password = self.check_and_return_editable_fields()</w:t>
        <w:br/>
        <w:t xml:space="preserve">        user_id = self.ui.id_ldl.text()</w:t>
        <w:br/>
        <w:t xml:space="preserve">        access_rights = self.ui.access_rights_combobox.currentText()</w:t>
        <w:br/>
        <w:t xml:space="preserve">        purchaser = access_rights == "Закупщик"</w:t>
        <w:br/>
        <w:br/>
        <w:t xml:space="preserve">        con = sqlite3.connect(self.parent.database_file)</w:t>
        <w:br/>
        <w:t xml:space="preserve">        cur = con.cursor()</w:t>
        <w:br/>
        <w:t xml:space="preserve">        try:</w:t>
        <w:br/>
        <w:t xml:space="preserve">            cur.execute("UPDATE Users SET first_name=?, second_name=?, third_name=?, position=?, purchaser=? WHERE id=?;", (first_name, second_name, third_name, position, purchaser, user_id))</w:t>
        <w:br/>
        <w:t xml:space="preserve">        except sqlite3.Error as err:</w:t>
        <w:br/>
        <w:t xml:space="preserve">            QMessageBox.critical(self, "Неизвестная ошибка", str(err))</w:t>
        <w:br/>
        <w:t xml:space="preserve">        con.commit()</w:t>
        <w:br/>
        <w:t xml:space="preserve">        con.close()</w:t>
        <w:br/>
        <w:br/>
        <w:t xml:space="preserve">        self.parent.status_bar.showMessage("Пользователь сохранен", 3000)</w:t>
        <w:br/>
        <w:br/>
        <w:t xml:space="preserve">    def load_data(self, user_id):</w:t>
        <w:br/>
        <w:t xml:space="preserve">        con = sqlite3.connect(self.parent.database_file)</w:t>
        <w:br/>
        <w:t xml:space="preserve">        cur = con.cursor()</w:t>
        <w:br/>
        <w:t xml:space="preserve">    </w:t>
        <w:br/>
        <w:t xml:space="preserve">        user = cur.execute("SELECT first_name, second_name, third_name, position, login, password, purchaser FROM Users WHERE id=?;", (str(user_id),)).fetchone()</w:t>
        <w:br/>
        <w:t xml:space="preserve">        if user:</w:t>
        <w:br/>
        <w:t xml:space="preserve">            self.ui.first_name_edit.setText(user[0])</w:t>
        <w:br/>
        <w:t xml:space="preserve">            self.ui.second_name_edit.setText(user[1])</w:t>
        <w:br/>
        <w:t xml:space="preserve">            self.ui.third_name_edit.setText(user[2])</w:t>
        <w:br/>
        <w:t xml:space="preserve">            self.ui.position_edit.setText(user[3])</w:t>
        <w:br/>
        <w:t xml:space="preserve">            self.ui.login_edit.setText(user[4])</w:t>
        <w:br/>
        <w:t xml:space="preserve">            self.ui.password_edit.setText(user[5])</w:t>
        <w:br/>
        <w:t xml:space="preserve">            if user[6]:</w:t>
        <w:br/>
        <w:t xml:space="preserve">                self.ui.access_rights_combobox.setCurrentIndex(1)</w:t>
        <w:br/>
        <w:t xml:space="preserve">            else:</w:t>
        <w:br/>
        <w:t xml:space="preserve">                self.ui.access_rights_combobox.setCurrentIndex(0)</w:t>
        <w:br/>
        <w:br/>
        <w:t xml:space="preserve">        con.close()</w:t>
        <w:br/>
        <w:t xml:space="preserve">        self.set_is_created()</w:t>
        <w:br/>
        <w:t xml:space="preserve">        self.ui.id_ldl.setText(str(user_id))</w:t>
        <w:br/>
        <w:br/>
        <w:t xml:space="preserve">    def delete_request(self):</w:t>
        <w:br/>
        <w:t xml:space="preserve">        res = QMessageBox.warning(self, "Предупреждение", "Вы уверены, что хотите удалить объект?", QMessageBox.Yes, QMessageBox.No)</w:t>
        <w:br/>
        <w:t xml:space="preserve">        if res == QMessageBox.No:</w:t>
        <w:br/>
        <w:t xml:space="preserve">            return</w:t>
        <w:br/>
        <w:t xml:space="preserve">        user_id = self.ui.id_ldl.text()</w:t>
        <w:br/>
        <w:br/>
        <w:t xml:space="preserve">        con = sqlite3.connect(self.parent.database_file)</w:t>
        <w:br/>
        <w:t xml:space="preserve">        cur = con.cursor()</w:t>
        <w:br/>
        <w:t xml:space="preserve">        cur.execute("DELETE FROM USERS WHERE id=?", (user_id,))</w:t>
        <w:br/>
        <w:t xml:space="preserve">        con.commit()</w:t>
        <w:br/>
        <w:t xml:space="preserve">        con.close()</w:t>
        <w:br/>
        <w:br/>
        <w:t xml:space="preserve">        self.parent.close_current_tab()</w:t>
        <w:br/>
        <w:br/>
        <w:t xml:space="preserve">        self.parent.status_bar.showMessage("Пользователь удален", 3000)</w:t>
        <w:br/>
        <w:br/>
        <w:t xml:space="preserve">    def change_password(self):</w:t>
        <w:br/>
        <w:t xml:space="preserve">        password1 = self.ui.new_password1_edit.text()</w:t>
        <w:br/>
        <w:t xml:space="preserve">        password2 = self.ui.new_password2_edit.text()</w:t>
        <w:br/>
        <w:t xml:space="preserve">        if password1 != password2:</w:t>
        <w:br/>
        <w:t xml:space="preserve">            QMessageBox.warning(self, "Предупреждение", "Введенные пароли не совпадают")</w:t>
        <w:br/>
        <w:t xml:space="preserve">            return</w:t>
        <w:br/>
        <w:t xml:space="preserve">        user_id = self.ui.id_ldl.text()</w:t>
        <w:br/>
        <w:br/>
        <w:t xml:space="preserve">        con = sqlite3.connect(self.parent.database_file)</w:t>
        <w:br/>
        <w:t xml:space="preserve">        cur = con.cursor()</w:t>
        <w:br/>
        <w:t xml:space="preserve">        try:</w:t>
        <w:br/>
        <w:t xml:space="preserve">            cur.execute("UPDATE Users SET password=? WHERE id=?;", (password1, user_id))</w:t>
        <w:br/>
        <w:t xml:space="preserve">        except sqlite3.Error as err:</w:t>
        <w:br/>
        <w:t xml:space="preserve">            QMessageBox.critical(self, "Неизвестная ошибка", str(err))</w:t>
        <w:br/>
        <w:t xml:space="preserve">        con.commit()</w:t>
        <w:br/>
        <w:t xml:space="preserve">        con.close()</w:t>
        <w:br/>
        <w:t xml:space="preserve">        QMessageBox.information(self, "Завершено успешно", "Пароль изменен")</w:t>
      </w:r>
    </w:p>
    <w:p>
      <w:pPr>
        <w:pStyle w:val="Heading2"/>
      </w:pPr>
      <w:r>
        <w:t>../vender_app/vender_registry.py</w:t>
      </w:r>
    </w:p>
    <w:p>
      <w:r>
        <w:rFonts w:ascii="Courier New" w:hAnsi="Courier New" w:cs="Courier New"/>
        <w:rPr>
          <w:rFonts w:ascii="Courier New" w:hAnsi="Courier New"/>
          <w:sz w:val="16"/>
        </w:rPr>
        <w:t>import sqlite3</w:t>
        <w:br/>
        <w:br/>
        <w:t>from PySide6.QtWidgets import QMessageBox, QTableView, QTableWidgetItem, QWidget</w:t>
        <w:br/>
        <w:br/>
        <w:t>from interfaces.ui_vender_registry import Ui_VenderRegistry</w:t>
        <w:br/>
        <w:br/>
        <w:br/>
        <w:t>class VenderRegistry(QWidget):</w:t>
        <w:br/>
        <w:t xml:space="preserve">    def __init__(self, parent):</w:t>
        <w:br/>
        <w:t xml:space="preserve">        super().__init__()</w:t>
        <w:br/>
        <w:t xml:space="preserve">        self.parent = parent</w:t>
        <w:br/>
        <w:t xml:space="preserve">        self.ui = Ui_VenderRegistry()</w:t>
        <w:br/>
        <w:t xml:space="preserve">        self.ui.setupUi(self)</w:t>
        <w:br/>
        <w:t xml:space="preserve">        self.ui.tableWidget.setEditTriggers(QTableView.EditTriggers.NoEditTriggers)</w:t>
        <w:br/>
        <w:t xml:space="preserve">        self.ui.tableWidget.setSelectionBehavior(QTableView.SelectionBehavior.SelectRows)</w:t>
        <w:br/>
        <w:t xml:space="preserve">        self.ui.tableWidget.hideColumn(0)</w:t>
        <w:br/>
        <w:t xml:space="preserve">        self.ui.tableWidget.resizeColumnsToContents()</w:t>
        <w:br/>
        <w:br/>
        <w:t xml:space="preserve">        self.update_list()</w:t>
        <w:br/>
        <w:br/>
        <w:t xml:space="preserve">        self.ui.tableWidget.doubleClicked.connect(self.open_vender)</w:t>
        <w:br/>
        <w:t xml:space="preserve">        self.ui.close_btn.clicked.connect(parent.close_current_tab)</w:t>
        <w:br/>
        <w:t xml:space="preserve">        self.ui.refresh_btn.clicked.connect(self.update_list)</w:t>
        <w:br/>
        <w:t xml:space="preserve">        self.ui.create_btn.clicked.connect(parent.open_vender_creation)</w:t>
        <w:br/>
        <w:br/>
        <w:t xml:space="preserve">    def update_list(self):</w:t>
        <w:br/>
        <w:t xml:space="preserve">        self.ui.tableWidget.clearContents()</w:t>
        <w:br/>
        <w:t xml:space="preserve">        self.ui.tableWidget.setRowCount(0)</w:t>
        <w:br/>
        <w:t xml:space="preserve">        con = sqlite3.connect(self.parent.database_file)</w:t>
        <w:br/>
        <w:t xml:space="preserve">        cur = con.cursor()</w:t>
        <w:br/>
        <w:t xml:space="preserve">        contracts = cur.execute("SELECT id, name, address FROM Vendor;").fetchall()</w:t>
        <w:br/>
        <w:t xml:space="preserve">        con.close()</w:t>
        <w:br/>
        <w:t xml:space="preserve">        self.ui.tableWidget.setRowCount(len(contracts))</w:t>
        <w:br/>
        <w:t xml:space="preserve">        for row, contract in enumerate(contracts):</w:t>
        <w:br/>
        <w:t xml:space="preserve">            self.ui.tableWidget.setItem(row, 0, QTableWidgetItem(str(contract[0])))</w:t>
        <w:br/>
        <w:t xml:space="preserve">            self.ui.tableWidget.setItem(row, 1, QTableWidgetItem(str(contract[1])))</w:t>
        <w:br/>
        <w:t xml:space="preserve">            self.ui.tableWidget.setItem(row, 2, QTableWidgetItem(str(contract[2])))</w:t>
        <w:br/>
        <w:t xml:space="preserve">        self.ui.tableWidget.resizeColumnsToContents()</w:t>
        <w:br/>
        <w:br/>
        <w:t xml:space="preserve">    def open_vender(self, index):</w:t>
        <w:br/>
        <w:t xml:space="preserve">        vender_id_item = self.ui.tableWidget.item(index.row(), 0)</w:t>
        <w:br/>
        <w:t xml:space="preserve">        if vender_id_item is not None:</w:t>
        <w:br/>
        <w:t xml:space="preserve">            try:</w:t>
        <w:br/>
        <w:t xml:space="preserve">                vender_id = int(vender_id_item.text())</w:t>
        <w:br/>
        <w:t xml:space="preserve">                self.parent.open_vender_with_data(vender_id)</w:t>
        <w:br/>
        <w:t xml:space="preserve">            except ValueError:</w:t>
        <w:br/>
        <w:t xml:space="preserve">                QMessageBox.warning(self, "Ошибка", "Некорректный идентификатор.")</w:t>
        <w:br/>
        <w:t xml:space="preserve">        else:</w:t>
        <w:br/>
        <w:t xml:space="preserve">            QMessageBox.warning(self, "Ошибка", "Не удалось получить идентификатор.")</w:t>
        <w:br/>
      </w:r>
    </w:p>
    <w:p>
      <w:pPr>
        <w:pStyle w:val="Heading2"/>
      </w:pPr>
      <w:r>
        <w:t>../vender_app/vender_dialog.py</w:t>
      </w:r>
    </w:p>
    <w:p>
      <w:r>
        <w:rFonts w:ascii="Courier New" w:hAnsi="Courier New" w:cs="Courier New"/>
        <w:rPr>
          <w:rFonts w:ascii="Courier New" w:hAnsi="Courier New"/>
          <w:sz w:val="16"/>
        </w:rPr>
        <w:t>import sqlite3</w:t>
        <w:br/>
        <w:br/>
        <w:t>from PySide6.QtWidgets import QDialog, QListWidgetItem, QMessageBox</w:t>
        <w:br/>
        <w:br/>
        <w:t>from interfaces.ui_vender_dialog import Ui_Vender_dialog</w:t>
        <w:br/>
        <w:br/>
        <w:br/>
        <w:t>class VenderDialog(QDialog):</w:t>
        <w:br/>
        <w:t xml:space="preserve">    def __init__(self, parent):</w:t>
        <w:br/>
        <w:t xml:space="preserve">        super().__init__()</w:t>
        <w:br/>
        <w:t xml:space="preserve">        self.parent = parent</w:t>
        <w:br/>
        <w:t xml:space="preserve">        self.ui = Ui_Vender_dialog()</w:t>
        <w:br/>
        <w:t xml:space="preserve">        self.ui.setupUi(self)</w:t>
        <w:br/>
        <w:br/>
        <w:t xml:space="preserve">        self.update_list()</w:t>
        <w:br/>
        <w:br/>
        <w:t xml:space="preserve">        self.ui.add_btn.clicked.connect(self.add_vender)</w:t>
        <w:br/>
        <w:t xml:space="preserve">        self.ui.buttonBox.accepted.disconnect()</w:t>
        <w:br/>
        <w:t xml:space="preserve">        self.ui.buttonBox.accepted.connect(self.select_vender)</w:t>
        <w:br/>
        <w:br/>
        <w:t xml:space="preserve">    def update_list(self):</w:t>
        <w:br/>
        <w:t xml:space="preserve">        self.ui.listWidget.clear()</w:t>
        <w:br/>
        <w:t xml:space="preserve">        con = sqlite3.connect(self.parent.database_file)</w:t>
        <w:br/>
        <w:t xml:space="preserve">        cur = con.cursor()</w:t>
        <w:br/>
        <w:t xml:space="preserve">        venders = cur.execute("SELECT id, name FROM Vendor;").fetchall()</w:t>
        <w:br/>
        <w:t xml:space="preserve">        con.close()</w:t>
        <w:br/>
        <w:t xml:space="preserve">        for vender in venders:</w:t>
        <w:br/>
        <w:t xml:space="preserve">            QListWidgetItem(vender[1], self.ui.listWidget)</w:t>
        <w:br/>
        <w:br/>
        <w:t xml:space="preserve">    def select_vender(self):</w:t>
        <w:br/>
        <w:t xml:space="preserve">        rows = self.ui.listWidget.selectedItems()</w:t>
        <w:br/>
        <w:t xml:space="preserve">        if len(rows) != 1:</w:t>
        <w:br/>
        <w:t xml:space="preserve">            QMessageBox.warning(self, "Предупреждение", "Выберите одного контрагента")</w:t>
        <w:br/>
        <w:t xml:space="preserve">            return</w:t>
        <w:br/>
        <w:t xml:space="preserve">        self.vender = self.ui.listWidget.currentItem().text()</w:t>
        <w:br/>
        <w:t xml:space="preserve">        self.accept()</w:t>
        <w:br/>
        <w:br/>
        <w:t xml:space="preserve">    def add_vender(self):</w:t>
        <w:br/>
        <w:t xml:space="preserve">        name = self.ui.name_edit.text()</w:t>
        <w:br/>
        <w:t xml:space="preserve">        if name:</w:t>
        <w:br/>
        <w:t xml:space="preserve">            try:</w:t>
        <w:br/>
        <w:t xml:space="preserve">                con = sqlite3.connect(self.parent.database_file)</w:t>
        <w:br/>
        <w:t xml:space="preserve">                cur = con.cursor()</w:t>
        <w:br/>
        <w:t xml:space="preserve">                cur.execute("INSERT INTO Vendor(name) VALUES (?)", (name,))</w:t>
        <w:br/>
        <w:t xml:space="preserve">                con.commit()</w:t>
        <w:br/>
        <w:t xml:space="preserve">                con.close()</w:t>
        <w:br/>
        <w:t xml:space="preserve">                self.update_list()</w:t>
        <w:br/>
        <w:t xml:space="preserve">            except sqlite3.IntegrityError:</w:t>
        <w:br/>
        <w:t xml:space="preserve">                QMessageBox.critical(self, "Ошибка", "Наименование уже присутствует в базе")</w:t>
        <w:br/>
      </w:r>
    </w:p>
    <w:p>
      <w:pPr>
        <w:pStyle w:val="Heading2"/>
      </w:pPr>
      <w:r>
        <w:t>../vender_app/vender_widget.py</w:t>
      </w:r>
    </w:p>
    <w:p>
      <w:r>
        <w:rFonts w:ascii="Courier New" w:hAnsi="Courier New" w:cs="Courier New"/>
        <w:rPr>
          <w:rFonts w:ascii="Courier New" w:hAnsi="Courier New"/>
          <w:sz w:val="16"/>
        </w:rPr>
        <w:t>import sqlite3</w:t>
        <w:br/>
        <w:br/>
        <w:t>from PySide6.QtCore import Qt</w:t>
        <w:br/>
        <w:t>from PySide6.QtSql import QSqlRelationalTableModel, QSqlTableModel</w:t>
        <w:br/>
        <w:t>from PySide6.QtWidgets import QMessageBox, QWidget</w:t>
        <w:br/>
        <w:br/>
        <w:t>from interfaces.ui_vender import Ui_Form</w:t>
        <w:br/>
        <w:br/>
        <w:br/>
        <w:t>class VenderWidget(QWidget):</w:t>
        <w:br/>
        <w:t xml:space="preserve">    def __init__(self, parent, vender_id=None):</w:t>
        <w:br/>
        <w:t xml:space="preserve">        super().__init__()</w:t>
        <w:br/>
        <w:t xml:space="preserve">        self.parent = parent</w:t>
        <w:br/>
        <w:t xml:space="preserve">        self.vender_id = vender_id</w:t>
        <w:br/>
        <w:t xml:space="preserve">        self.ui = Ui_Form()</w:t>
        <w:br/>
        <w:t xml:space="preserve">        self.ui.setupUi(self)</w:t>
        <w:br/>
        <w:br/>
        <w:t xml:space="preserve">        # Настройка начального состояния кнопки удаления</w:t>
        <w:br/>
        <w:t xml:space="preserve">        self.ui.delete_btn.setDisabled(self.vender_id is None)</w:t>
        <w:br/>
        <w:br/>
        <w:t xml:space="preserve">        # Настройка модели</w:t>
        <w:br/>
        <w:t xml:space="preserve">        self.model = QSqlRelationalTableModel(self)</w:t>
        <w:br/>
        <w:t xml:space="preserve">        self.model.setTable("Vendor_managers")</w:t>
        <w:br/>
        <w:t xml:space="preserve">        self.model.setEditStrategy(QSqlTableModel.OnManualSubmit)</w:t>
        <w:br/>
        <w:br/>
        <w:t xml:space="preserve">        # Задаем заголовки таблицы</w:t>
        <w:br/>
        <w:t xml:space="preserve">        self.model.setHeaderData(1, Qt.Horizontal, "Имя")</w:t>
        <w:br/>
        <w:t xml:space="preserve">        self.model.setHeaderData(2, Qt.Horizontal, "Фамилия")</w:t>
        <w:br/>
        <w:t xml:space="preserve">        self.model.setHeaderData(3, Qt.Horizontal, "Отчество")</w:t>
        <w:br/>
        <w:t xml:space="preserve">        self.model.setHeaderData(4, Qt.Horizontal, "Должность")</w:t>
        <w:br/>
        <w:t xml:space="preserve">        self.model.setHeaderData(5, Qt.Horizontal, "Номер телефона")</w:t>
        <w:br/>
        <w:br/>
        <w:t xml:space="preserve">        # Фильтрация по ID поставщика</w:t>
        <w:br/>
        <w:t xml:space="preserve">        if self.vender_id is not None:</w:t>
        <w:br/>
        <w:t xml:space="preserve">            self.model.setFilter(f"vender_id = {self.vender_id}")</w:t>
        <w:br/>
        <w:t xml:space="preserve">            self.load_vendor_data()</w:t>
        <w:br/>
        <w:t xml:space="preserve">        else:</w:t>
        <w:br/>
        <w:t xml:space="preserve">            self.model.setFilter("vender_id = -1")</w:t>
        <w:br/>
        <w:br/>
        <w:t xml:space="preserve">        self.model.select()</w:t>
        <w:br/>
        <w:br/>
        <w:t xml:space="preserve">        # Настройка таблицы</w:t>
        <w:br/>
        <w:t xml:space="preserve">        self.ui.tableView.setModel(self.model)</w:t>
        <w:br/>
        <w:t xml:space="preserve">        self.ui.tableView.hideColumn(0)</w:t>
        <w:br/>
        <w:t xml:space="preserve">        self.ui.tableView.hideColumn(6)</w:t>
        <w:br/>
        <w:t xml:space="preserve">        self.ui.tableView.resizeColumnsToContents()</w:t>
        <w:br/>
        <w:br/>
        <w:t xml:space="preserve">        # Привязка кнопок</w:t>
        <w:br/>
        <w:t xml:space="preserve">        self.ui.save_btn.clicked.connect(self.save_vendor)</w:t>
        <w:br/>
        <w:t xml:space="preserve">        self.ui.delete_btn.clicked.connect(self.delete_vendor)</w:t>
        <w:br/>
        <w:t xml:space="preserve">        self.ui.add_btn.clicked.connect(self.add_manager_row)</w:t>
        <w:br/>
        <w:t xml:space="preserve">        self.ui.remove_btn.clicked.connect(self.remove_manager_row)</w:t>
        <w:br/>
        <w:t xml:space="preserve">        self.ui.cancel_btn.clicked.connect(self.revert_contacts)</w:t>
        <w:br/>
        <w:br/>
        <w:t xml:space="preserve">    def revert_contacts(self):</w:t>
        <w:br/>
        <w:t xml:space="preserve">        self.model.revertAll()</w:t>
        <w:br/>
        <w:t xml:space="preserve">        self.model.select()</w:t>
        <w:br/>
        <w:br/>
        <w:t xml:space="preserve">    def load_vendor_data(self):</w:t>
        <w:br/>
        <w:t xml:space="preserve">        """Загрузка данных контрагента по ID."""</w:t>
        <w:br/>
        <w:t xml:space="preserve">        try:</w:t>
        <w:br/>
        <w:t xml:space="preserve">            con = sqlite3.connect(self.parent.database_file)</w:t>
        <w:br/>
        <w:t xml:space="preserve">            cur = con.cursor()</w:t>
        <w:br/>
        <w:t xml:space="preserve">            cur.execute("SELECT name, address FROM Vendor WHERE id = ?", (self.vender_id,))</w:t>
        <w:br/>
        <w:t xml:space="preserve">            result = cur.fetchone()</w:t>
        <w:br/>
        <w:t xml:space="preserve">            if result:</w:t>
        <w:br/>
        <w:t xml:space="preserve">                name, address = result</w:t>
        <w:br/>
        <w:t xml:space="preserve">                self.ui.name_edit.setText(name)</w:t>
        <w:br/>
        <w:t xml:space="preserve">                self.ui.address_edit.setText(address)</w:t>
        <w:br/>
        <w:t xml:space="preserve">            else:</w:t>
        <w:br/>
        <w:t xml:space="preserve">                QMessageBox.warning(self, "Ошибка", "Контрагент с указанным ID не найден.")</w:t>
        <w:br/>
        <w:t xml:space="preserve">        except sqlite3.DatabaseError as e:</w:t>
        <w:br/>
        <w:t xml:space="preserve">            QMessageBox.critical(self, "Ошибка базы данных", f"Не удалось загрузить данные контрагента: {e}")</w:t>
        <w:br/>
        <w:t xml:space="preserve">        finally:</w:t>
        <w:br/>
        <w:t xml:space="preserve">            con.close()</w:t>
        <w:br/>
        <w:br/>
        <w:t xml:space="preserve">    def save_vendor(self):</w:t>
        <w:br/>
        <w:t xml:space="preserve">        name = self.ui.name_edit.text().strip()</w:t>
        <w:br/>
        <w:t xml:space="preserve">        address = self.ui.address_edit.text().strip()</w:t>
        <w:br/>
        <w:br/>
        <w:t xml:space="preserve">        if not name:</w:t>
        <w:br/>
        <w:t xml:space="preserve">            QMessageBox.warning(self, "Ошибка", "Вы не заполнили Наименование контрагента")</w:t>
        <w:br/>
        <w:t xml:space="preserve">            return</w:t>
        <w:br/>
        <w:br/>
        <w:t xml:space="preserve">        try:</w:t>
        <w:br/>
        <w:t xml:space="preserve">            con = sqlite3.connect(self.parent.database_file)</w:t>
        <w:br/>
        <w:t xml:space="preserve">            cur = con.cursor()</w:t>
        <w:br/>
        <w:br/>
        <w:t xml:space="preserve">            if self.vender_id is None:</w:t>
        <w:br/>
        <w:t xml:space="preserve">                cur.execute("INSERT INTO Vendor (name, address) VALUES (?, ?)", (name, address))</w:t>
        <w:br/>
        <w:t xml:space="preserve">                self.vender_id = cur.lastrowid</w:t>
        <w:br/>
        <w:t xml:space="preserve">                QMessageBox.information(self, "Успех", "Поставщик успешно создан.")</w:t>
        <w:br/>
        <w:t xml:space="preserve">            else:</w:t>
        <w:br/>
        <w:t xml:space="preserve">                cur.execute("UPDATE Vendor SET name = ?, address = ? WHERE id = ?", (name, address, self.vender_id))</w:t>
        <w:br/>
        <w:t xml:space="preserve">                QMessageBox.information(self, "Успех", "Данные поставщика успешно обновлены.")</w:t>
        <w:br/>
        <w:br/>
        <w:t xml:space="preserve">            con.commit()</w:t>
        <w:br/>
        <w:t xml:space="preserve">            self.model.submitAll()</w:t>
        <w:br/>
        <w:br/>
        <w:t xml:space="preserve">            self.model.setFilter(f"vender_id = {self.vender_id}")</w:t>
        <w:br/>
        <w:t xml:space="preserve">            self.model.select()</w:t>
        <w:br/>
        <w:t xml:space="preserve">            self.ui.delete_btn.setDisabled(False)</w:t>
        <w:br/>
        <w:br/>
        <w:t xml:space="preserve">        except sqlite3.DatabaseError as e:</w:t>
        <w:br/>
        <w:t xml:space="preserve">            QMessageBox.critical(self, "Ошибка базы данных", f"Не удалось сохранить данные: {e}")</w:t>
        <w:br/>
        <w:t xml:space="preserve">        finally:</w:t>
        <w:br/>
        <w:t xml:space="preserve">            con.close()</w:t>
        <w:br/>
        <w:br/>
        <w:t xml:space="preserve">    def delete_vendor(self):</w:t>
        <w:br/>
        <w:t xml:space="preserve">        """Удаление поставщика."""</w:t>
        <w:br/>
        <w:t xml:space="preserve">        confirm = QMessageBox.question(</w:t>
        <w:br/>
        <w:t xml:space="preserve">            self, "Подтверждение удаления",</w:t>
        <w:br/>
        <w:t xml:space="preserve">            "Вы уверены, что хотите удалить этого поставщика и всех его менеджеров?",</w:t>
        <w:br/>
        <w:t xml:space="preserve">            QMessageBox.Yes | QMessageBox.No</w:t>
        <w:br/>
        <w:t xml:space="preserve">        )</w:t>
        <w:br/>
        <w:br/>
        <w:t xml:space="preserve">        if confirm == QMessageBox.Yes:</w:t>
        <w:br/>
        <w:t xml:space="preserve">            try:</w:t>
        <w:br/>
        <w:t xml:space="preserve">                con = sqlite3.connect(self.parent.database_file)</w:t>
        <w:br/>
        <w:t xml:space="preserve">                cur = con.cursor()</w:t>
        <w:br/>
        <w:t xml:space="preserve">                cur.execute("DELETE FROM Vendor_managers WHERE vender_id = ?", (self.vender_id,))</w:t>
        <w:br/>
        <w:t xml:space="preserve">                cur.execute("DELETE FROM Vendor WHERE id = ?", (self.vender_id,))</w:t>
        <w:br/>
        <w:t xml:space="preserve">                con.commit()</w:t>
        <w:br/>
        <w:t xml:space="preserve">                QMessageBox.information(self, "Успех", "Поставщик успешно удален.")</w:t>
        <w:br/>
        <w:t xml:space="preserve">                self.parent.close_current_tab()</w:t>
        <w:br/>
        <w:t xml:space="preserve">            except sqlite3.DatabaseError as e:</w:t>
        <w:br/>
        <w:t xml:space="preserve">                QMessageBox.critical(self, "Ошибка базы данных", f"Не удалось удалить поставщика: {e}")</w:t>
        <w:br/>
        <w:t xml:space="preserve">            finally:</w:t>
        <w:br/>
        <w:t xml:space="preserve">                con.close()</w:t>
        <w:br/>
        <w:br/>
        <w:t xml:space="preserve">    def add_manager_row(self):</w:t>
        <w:br/>
        <w:t xml:space="preserve">        """Добавление строки для нового менеджера."""</w:t>
        <w:br/>
        <w:t xml:space="preserve">        if self.vender_id is None:</w:t>
        <w:br/>
        <w:t xml:space="preserve">            QMessageBox.warning(self, "Ошибка", "Сначала сохраните поставщика.")</w:t>
        <w:br/>
        <w:t xml:space="preserve">            return</w:t>
        <w:br/>
        <w:br/>
        <w:t xml:space="preserve">        row = self.model.rowCount()</w:t>
        <w:br/>
        <w:t xml:space="preserve">        self.model.insertRow(row)</w:t>
        <w:br/>
        <w:t xml:space="preserve">        self.model.setData(self.model.index(row, 6), self.vender_id)  # Установка vendor_id для новой строки</w:t>
        <w:br/>
        <w:t xml:space="preserve">        self.ui.tableView.scrollToBottom()</w:t>
        <w:br/>
        <w:br/>
        <w:t xml:space="preserve">    def remove_manager_row(self):</w:t>
        <w:br/>
        <w:t xml:space="preserve">        """Удаление выбранной строки менеджера."""</w:t>
        <w:br/>
        <w:t xml:space="preserve">        selected_rows = self.ui.tableView.selectionModel().selectedIndexes()</w:t>
        <w:br/>
        <w:t xml:space="preserve">        if not selected_rows:</w:t>
        <w:br/>
        <w:t xml:space="preserve">            QMessageBox.warning(self, "Ошибка", "Не выбрана строка для удаления.")</w:t>
        <w:br/>
        <w:t xml:space="preserve">            return</w:t>
        <w:br/>
        <w:t xml:space="preserve">        </w:t>
        <w:br/>
        <w:t xml:space="preserve">        rows_to_remove = [index.row() for index in selected_rows]</w:t>
        <w:br/>
        <w:t xml:space="preserve">        for row in rows_to_remove:</w:t>
        <w:br/>
        <w:t xml:space="preserve">            self.model.removeRow(row)</w:t>
      </w:r>
    </w:p>
    <w:p>
      <w:pPr>
        <w:pStyle w:val="Heading2"/>
      </w:pPr>
      <w:r>
        <w:t>../nomenclature/nomenclature_dialog.py</w:t>
      </w:r>
    </w:p>
    <w:p>
      <w:r>
        <w:rFonts w:ascii="Courier New" w:hAnsi="Courier New" w:cs="Courier New"/>
        <w:rPr>
          <w:rFonts w:ascii="Courier New" w:hAnsi="Courier New"/>
          <w:sz w:val="16"/>
        </w:rPr>
        <w:t>import sqlite3</w:t>
        <w:br/>
        <w:br/>
        <w:t>from PySide6.QtWidgets import QDialog, QTableWidgetItem, QTableView, QMessageBox</w:t>
        <w:br/>
        <w:br/>
        <w:t>from interfaces.ui_nomenclature_dialog import Ui_Nomenclature_dialog</w:t>
        <w:br/>
        <w:br/>
        <w:br/>
        <w:t>class NomenclatureDialog(QDialog):</w:t>
        <w:br/>
        <w:t xml:space="preserve">    def __init__(self, parent):</w:t>
        <w:br/>
        <w:t xml:space="preserve">        super().__init__()</w:t>
        <w:br/>
        <w:t xml:space="preserve">        self.parent = parent</w:t>
        <w:br/>
        <w:t xml:space="preserve">        self.ui = Ui_Nomenclature_dialog()</w:t>
        <w:br/>
        <w:t xml:space="preserve">        self.ui.setupUi(self)</w:t>
        <w:br/>
        <w:t xml:space="preserve">        self.update_list()</w:t>
        <w:br/>
        <w:br/>
        <w:t xml:space="preserve">        self.ui.tableWidget.hideColumn(0)</w:t>
        <w:br/>
        <w:t xml:space="preserve">        self.ui.tableWidget.setEditTriggers(QTableView.EditTriggers.NoEditTriggers)</w:t>
        <w:br/>
        <w:br/>
        <w:t xml:space="preserve">        self.ui.pushButton.clicked.connect(self.add_nomenclature)</w:t>
        <w:br/>
        <w:t xml:space="preserve">        self.ui.buttonBox.accepted.connect(self.select_nomenclature)</w:t>
        <w:br/>
        <w:br/>
        <w:t xml:space="preserve">    def update_list(self):</w:t>
        <w:br/>
        <w:t xml:space="preserve">        con = sqlite3.connect(self.parent.database_file)</w:t>
        <w:br/>
        <w:t xml:space="preserve">        cur = con.cursor()</w:t>
        <w:br/>
        <w:t xml:space="preserve">        nomenclatures = cur.execute("SELECT * FROM Nomenclature").fetchall()</w:t>
        <w:br/>
        <w:t xml:space="preserve">        con.close()</w:t>
        <w:br/>
        <w:br/>
        <w:t xml:space="preserve">        self.ui.tableWidget.setRowCount(len(nomenclatures))</w:t>
        <w:br/>
        <w:t xml:space="preserve">        for i, nomenclature in enumerate(nomenclatures):</w:t>
        <w:br/>
        <w:t xml:space="preserve">            self.ui.tableWidget.setItem(i, 0, QTableWidgetItem(str(nomenclature[0])))</w:t>
        <w:br/>
        <w:t xml:space="preserve">            self.ui.tableWidget.setItem(i, 1, QTableWidgetItem(nomenclature[1]))</w:t>
        <w:br/>
        <w:t xml:space="preserve">            self.ui.tableWidget.setItem(i, 2, QTableWidgetItem(nomenclature[2]))</w:t>
        <w:br/>
        <w:br/>
        <w:t xml:space="preserve">    def add_nomenclature(self):</w:t>
        <w:br/>
        <w:t xml:space="preserve">        new_name = self.ui.lineEdit.text().strip()</w:t>
        <w:br/>
        <w:t xml:space="preserve">        new_unit = self.ui.lineEdit_2.text().strip()</w:t>
        <w:br/>
        <w:t xml:space="preserve">        if new_name and new_unit:</w:t>
        <w:br/>
        <w:t xml:space="preserve">            con = sqlite3.connect(self.parent.database_file)</w:t>
        <w:br/>
        <w:t xml:space="preserve">            cur = con.cursor()</w:t>
        <w:br/>
        <w:t xml:space="preserve">            cur.execute("INSERT INTO Nomenclature (name, unit) VALUES (?, ?)", (new_name, new_unit))</w:t>
        <w:br/>
        <w:t xml:space="preserve">            con.commit()</w:t>
        <w:br/>
        <w:t xml:space="preserve">            con.close()</w:t>
        <w:br/>
        <w:t xml:space="preserve">            self.update_list()</w:t>
        <w:br/>
        <w:t xml:space="preserve">            self.ui.lineEdit.clear()</w:t>
        <w:br/>
        <w:t xml:space="preserve">            self.ui.lineEdit_2.clear()</w:t>
        <w:br/>
        <w:br/>
        <w:t xml:space="preserve">    def select_nomenclature(self):</w:t>
        <w:br/>
        <w:t xml:space="preserve">        items = self.ui.tableWidget.selectedItems()</w:t>
        <w:br/>
        <w:t xml:space="preserve">        if len(items) != 1:</w:t>
        <w:br/>
        <w:t xml:space="preserve">            QMessageBox.warning(self, "Предупреждение", "Выберете одну позицию")</w:t>
        <w:br/>
        <w:t xml:space="preserve">            return</w:t>
        <w:br/>
        <w:t xml:space="preserve">        row = items[0].row()</w:t>
        <w:br/>
        <w:t xml:space="preserve">        nomenclature_id = self.ui.tableWidget.item(row, 0).text()</w:t>
        <w:br/>
        <w:t xml:space="preserve">        if nomenclature_id:</w:t>
        <w:br/>
        <w:t xml:space="preserve">            self.nomenclature_id = nomenclature_id</w:t>
        <w:br/>
        <w:t xml:space="preserve">            self.accept()</w:t>
      </w:r>
    </w:p>
    <w:p>
      <w:pPr>
        <w:pStyle w:val="Heading2"/>
      </w:pPr>
      <w:r>
        <w:t>../requests_app/request_widget.py</w:t>
      </w:r>
    </w:p>
    <w:p>
      <w:r>
        <w:rFonts w:ascii="Courier New" w:hAnsi="Courier New" w:cs="Courier New"/>
        <w:rPr>
          <w:rFonts w:ascii="Courier New" w:hAnsi="Courier New"/>
          <w:sz w:val="16"/>
        </w:rPr>
        <w:t>import sqlite3</w:t>
        <w:br/>
        <w:t>import datetime as dt</w:t>
        <w:br/>
        <w:br/>
        <w:t>from PySide6.QtWidgets import QWidget, QDialog, QTableWidgetItem, QMessageBox</w:t>
        <w:br/>
        <w:br/>
        <w:t>from interfaces.ui_create_request import Ui_Request</w:t>
        <w:br/>
        <w:t>from nomenclature.nomenclature_dialog import NomenclatureDialog</w:t>
        <w:br/>
        <w:t>from requests_app.request_category_dialog import RequestCategoryDialog</w:t>
        <w:br/>
        <w:t>from accept_app.accept_dialog import AcceptDialog</w:t>
        <w:br/>
        <w:br/>
        <w:br/>
        <w:t>class RequestWidget(QWidget):</w:t>
        <w:br/>
        <w:t xml:space="preserve">    def __init__(self, parent):</w:t>
        <w:br/>
        <w:t xml:space="preserve">        super().__init__()</w:t>
        <w:br/>
        <w:t xml:space="preserve">        self.parent = parent</w:t>
        <w:br/>
        <w:t xml:space="preserve">        self.id = None</w:t>
        <w:br/>
        <w:t xml:space="preserve">        self.ui = Ui_Request()</w:t>
        <w:br/>
        <w:t xml:space="preserve">        self.ui.setupUi(self)</w:t>
        <w:br/>
        <w:t xml:space="preserve">        self.ui.delete_btn.hide()</w:t>
        <w:br/>
        <w:t xml:space="preserve">        self.ui.mark_done_btn.hide()</w:t>
        <w:br/>
        <w:t xml:space="preserve">        self.ui.send_btn.hide()</w:t>
        <w:br/>
        <w:t xml:space="preserve">        self.ui.accept_viewer_btn.hide()</w:t>
        <w:br/>
        <w:t xml:space="preserve">        self.ui.date_lbl.setText("--.--.----")</w:t>
        <w:br/>
        <w:t xml:space="preserve">        self.ui.status_lbl.setText("---------")</w:t>
        <w:br/>
        <w:t xml:space="preserve">        self.setup_category_combobox()</w:t>
        <w:br/>
        <w:br/>
        <w:t xml:space="preserve">        self.ui.tableWidget.hideColumn(0)</w:t>
        <w:br/>
        <w:br/>
        <w:t xml:space="preserve">        if not self.parent.purchaser:</w:t>
        <w:br/>
        <w:t xml:space="preserve">            self.ui.category_dialog_btn.hide()</w:t>
        <w:br/>
        <w:t xml:space="preserve">            self.ui.mark_done_btn.hide()</w:t>
        <w:br/>
        <w:br/>
        <w:t xml:space="preserve">        self.ui.add_nomenclature_btn.clicked.connect(self.open_nomenclature_dialog)</w:t>
        <w:br/>
        <w:t xml:space="preserve">        self.ui.delete_nomenclature_btn.clicked.connect(self.delete_nomenclature_row)</w:t>
        <w:br/>
        <w:t xml:space="preserve">        self.ui.save_btn.clicked.connect(self.save_request)</w:t>
        <w:br/>
        <w:t xml:space="preserve">        self.ui.close_btn.clicked.connect(parent.close_current_tab)</w:t>
        <w:br/>
        <w:t xml:space="preserve">        self.ui.delete_btn.clicked.connect(self.delete_request)</w:t>
        <w:br/>
        <w:t xml:space="preserve">        self.ui.category_dialog_btn.clicked.connect(self.open_category_dialog)</w:t>
        <w:br/>
        <w:t xml:space="preserve">        self.ui.send_btn.clicked.connect(self.open_accept_dialog)</w:t>
        <w:br/>
        <w:t xml:space="preserve">        self.ui.mark_done_btn.clicked.connect(self.mark_done)</w:t>
        <w:br/>
        <w:t xml:space="preserve">        self.ui.accept_viewer_btn.clicked.connect(lambda: parent.open_accept_request_viewer(self.id))</w:t>
        <w:br/>
        <w:br/>
        <w:t xml:space="preserve">    def setup_category_combobox(self):</w:t>
        <w:br/>
        <w:t xml:space="preserve">        con = sqlite3.connect(self.parent.database_file)</w:t>
        <w:br/>
        <w:t xml:space="preserve">        cur = con.cursor()</w:t>
        <w:br/>
        <w:t xml:space="preserve">        categories = cur.execute("SELECT name FROM Request_category").fetchall()</w:t>
        <w:br/>
        <w:t xml:space="preserve">        con.close()</w:t>
        <w:br/>
        <w:t xml:space="preserve">        self.ui.category_combobox.clear()</w:t>
        <w:br/>
        <w:t xml:space="preserve">        categories = list(map(lambda x: x[0], categories))</w:t>
        <w:br/>
        <w:t xml:space="preserve">        self.ui.category_combobox.insertItems(0, categories)</w:t>
        <w:br/>
        <w:br/>
        <w:t xml:space="preserve">    def open_category_dialog(self):</w:t>
        <w:br/>
        <w:t xml:space="preserve">        dialog = RequestCategoryDialog(self.parent)</w:t>
        <w:br/>
        <w:t xml:space="preserve">        if dialog.exec() == QDialog.Accepted:</w:t>
        <w:br/>
        <w:t xml:space="preserve">            self.setup_category_combobox()</w:t>
        <w:br/>
        <w:t xml:space="preserve">            if dialog.category:</w:t>
        <w:br/>
        <w:t xml:space="preserve">                self.ui.category_combobox.setCurrentText(dialog.category)</w:t>
        <w:br/>
        <w:br/>
        <w:t xml:space="preserve">    def open_nomenclature_dialog(self):</w:t>
        <w:br/>
        <w:t xml:space="preserve">        dialog = NomenclatureDialog(self.parent)</w:t>
        <w:br/>
        <w:t xml:space="preserve">        if dialog.exec() == QDialog.Accepted:</w:t>
        <w:br/>
        <w:t xml:space="preserve">            if dialog.nomenclature_id:</w:t>
        <w:br/>
        <w:t xml:space="preserve">                con = sqlite3.connect(self.parent.database_file)</w:t>
        <w:br/>
        <w:t xml:space="preserve">                cur = con.cursor()</w:t>
        <w:br/>
        <w:t xml:space="preserve">                nomenclature = cur.execute("SELECT * FROM Nomenclature WHERE id=?",</w:t>
        <w:br/>
        <w:t xml:space="preserve">                                           (dialog.nomenclature_id,)).fetchone()</w:t>
        <w:br/>
        <w:t xml:space="preserve">                con.close()</w:t>
        <w:br/>
        <w:br/>
        <w:t xml:space="preserve">                rows = self.ui.tableWidget.rowCount()</w:t>
        <w:br/>
        <w:t xml:space="preserve">                self.ui.tableWidget.setRowCount(rows + 1)</w:t>
        <w:br/>
        <w:t xml:space="preserve">                self.ui.tableWidget.setItem(rows, 0, QTableWidgetItem(str(nomenclature[0])))</w:t>
        <w:br/>
        <w:t xml:space="preserve">                self.ui.tableWidget.setItem(rows, 1, QTableWidgetItem(nomenclature[1]))</w:t>
        <w:br/>
        <w:t xml:space="preserve">                self.ui.tableWidget.setItem(rows, 2, QTableWidgetItem(nomenclature[2]))</w:t>
        <w:br/>
        <w:br/>
        <w:t xml:space="preserve">    def delete_nomenclature_row(self):</w:t>
        <w:br/>
        <w:t xml:space="preserve">        self.ui.tableWidget.removeRow(self.ui.tableWidget.currentRow())</w:t>
        <w:br/>
        <w:br/>
        <w:t xml:space="preserve">    def set_is_created(self, id):</w:t>
        <w:br/>
        <w:t xml:space="preserve">        self.ui.save_btn.clicked.disconnect()</w:t>
        <w:br/>
        <w:t xml:space="preserve">        self.ui.save_btn.clicked.connect(self.update_request)</w:t>
        <w:br/>
        <w:t xml:space="preserve">        self.id = id</w:t>
        <w:br/>
        <w:t xml:space="preserve">        self.ui.delete_btn.show()</w:t>
        <w:br/>
        <w:t xml:space="preserve">        self.ui.send_btn.show()</w:t>
        <w:br/>
        <w:t xml:space="preserve">        self.ui.accept_viewer_btn.show()</w:t>
        <w:br/>
        <w:t xml:space="preserve">        if self.parent.purchaser:</w:t>
        <w:br/>
        <w:t xml:space="preserve">            self.ui.mark_done_btn.show()</w:t>
        <w:br/>
        <w:br/>
        <w:t xml:space="preserve">    def set_uneditable_fields(self, date, status):</w:t>
        <w:br/>
        <w:t xml:space="preserve">        self.ui.date_lbl.setText(date.split(".")[0])</w:t>
        <w:br/>
        <w:t xml:space="preserve">        self.ui.status_lbl.setText(status)</w:t>
        <w:br/>
        <w:br/>
        <w:t xml:space="preserve">    def check_and_return_editable_fields(self):</w:t>
        <w:br/>
        <w:t xml:space="preserve">        description = self.ui.description_text.toPlainText()</w:t>
        <w:br/>
        <w:t xml:space="preserve">        rows = self.ui.tableWidget.rowCount()</w:t>
        <w:br/>
        <w:t xml:space="preserve">        amounts = [self.ui.tableWidget.item(row, 3) for row in range(rows)]</w:t>
        <w:br/>
        <w:t xml:space="preserve">        item_ids = None</w:t>
        <w:br/>
        <w:br/>
        <w:t xml:space="preserve">        if not description:</w:t>
        <w:br/>
        <w:t xml:space="preserve">            QMessageBox.warning(self, "Предупреждение", "Вы не заполнили описание")</w:t>
        <w:br/>
        <w:t xml:space="preserve">        elif not rows:</w:t>
        <w:br/>
        <w:t xml:space="preserve">            QMessageBox.warning(self, "Предупреждение", "Вы не добавили номенклатуру")</w:t>
        <w:br/>
        <w:t xml:space="preserve">        elif not all(amounts):</w:t>
        <w:br/>
        <w:t xml:space="preserve">            QMessageBox.warning(self, "Предупреждение", "Вы не указали `Количество` у некоторых позиций")</w:t>
        <w:br/>
        <w:t xml:space="preserve">        else:</w:t>
        <w:br/>
        <w:t xml:space="preserve">            amounts = map(lambda item: item.text(), amounts)</w:t>
        <w:br/>
        <w:t xml:space="preserve">            item_ids = [self.ui.tableWidget.item(row, 0).text() for row in range(rows)]</w:t>
        <w:br/>
        <w:br/>
        <w:t xml:space="preserve">        return description, rows, amounts, item_ids</w:t>
        <w:br/>
        <w:br/>
        <w:t xml:space="preserve">    def save_request(self):</w:t>
        <w:br/>
        <w:t xml:space="preserve">        description, rows, amounts, item_ids = self.check_and_return_editable_fields()</w:t>
        <w:br/>
        <w:t xml:space="preserve">        if not (description and rows and all(amounts)):</w:t>
        <w:br/>
        <w:t xml:space="preserve">            return</w:t>
        <w:br/>
        <w:t xml:space="preserve">        category_name = self.ui.category_combobox.currentText()</w:t>
        <w:br/>
        <w:br/>
        <w:t xml:space="preserve">        created_at = dt.datetime.now()</w:t>
        <w:br/>
        <w:t xml:space="preserve">        status = "Не согласовано"</w:t>
        <w:br/>
        <w:t xml:space="preserve">        user_id = self.parent.user_id</w:t>
        <w:br/>
        <w:br/>
        <w:t xml:space="preserve">        con = sqlite3.connect(self.parent.database_file)</w:t>
        <w:br/>
        <w:t xml:space="preserve">        cur = con.cursor()</w:t>
        <w:br/>
        <w:t xml:space="preserve">        category_id = cur.execute("SELECT id FROM Request_category WHERE name=?", (category_name,)).fetchone()[0]</w:t>
        <w:br/>
        <w:t xml:space="preserve">        try:</w:t>
        <w:br/>
        <w:t xml:space="preserve">            cur.execute(</w:t>
        <w:br/>
        <w:t xml:space="preserve">                "INSERT INTO Requests(description, created_at, status, category_id, initiator_id) VALUES (?, ?, ?, ?, ?);",</w:t>
        <w:br/>
        <w:t xml:space="preserve">                (description, created_at, status, category_id, user_id))</w:t>
        <w:br/>
        <w:t xml:space="preserve">        except sqlite3.Error as err:</w:t>
        <w:br/>
        <w:t xml:space="preserve">            QMessageBox.critical(self, "Неизвестная ошибка", str(err))</w:t>
        <w:br/>
        <w:br/>
        <w:t xml:space="preserve">        request_id = cur.lastrowid</w:t>
        <w:br/>
        <w:t xml:space="preserve">        request_ids = [str(request_id)] * rows</w:t>
        <w:br/>
        <w:br/>
        <w:t xml:space="preserve">        cur.executemany("INSERT INTO Request_items(amount, request_id, item_id) VALUES (?, ?, ?);",</w:t>
        <w:br/>
        <w:t xml:space="preserve">                        zip(amounts, request_ids, item_ids))</w:t>
        <w:br/>
        <w:t xml:space="preserve">        con.commit()</w:t>
        <w:br/>
        <w:t xml:space="preserve">        con.close()</w:t>
        <w:br/>
        <w:br/>
        <w:t xml:space="preserve">        self.parent.tab_widget.setTabText(self.parent.tab_widget.currentIndex(), f"Заявка {request_id}")</w:t>
        <w:br/>
        <w:t xml:space="preserve">        self.set_is_created(request_id)</w:t>
        <w:br/>
        <w:t xml:space="preserve">        self.set_uneditable_fields(str(created_at), status)</w:t>
        <w:br/>
        <w:t xml:space="preserve">        self.parent.status_bar.showMessage("Заявка успешно сохранена", 3000)</w:t>
        <w:br/>
        <w:br/>
        <w:t xml:space="preserve">    def update_request(self):</w:t>
        <w:br/>
        <w:t xml:space="preserve">        description, rows, amounts, item_ids = self.check_and_return_editable_fields()</w:t>
        <w:br/>
        <w:t xml:space="preserve">        if not (description and rows and amounts):</w:t>
        <w:br/>
        <w:t xml:space="preserve">            return</w:t>
        <w:br/>
        <w:t xml:space="preserve">        category_name = self.ui.category_combobox.currentText()</w:t>
        <w:br/>
        <w:br/>
        <w:t xml:space="preserve">        con = sqlite3.connect(self.parent.database_file)</w:t>
        <w:br/>
        <w:t xml:space="preserve">        cur = con.cursor()</w:t>
        <w:br/>
        <w:t xml:space="preserve">        category_id = cur.execute("SELECT id FROM Request_category WHERE name=?", (category_name,)).fetchone()[0]</w:t>
        <w:br/>
        <w:t xml:space="preserve">        try:</w:t>
        <w:br/>
        <w:t xml:space="preserve">            cur.execute("UPDATE Requests SET description=?, category_id=? WHERE id=?;",</w:t>
        <w:br/>
        <w:t xml:space="preserve">                        (description, category_id, self.id))</w:t>
        <w:br/>
        <w:t xml:space="preserve">        except sqlite3.OperationalError as err:</w:t>
        <w:br/>
        <w:t xml:space="preserve">            QMessageBox.critical(self, "Неизвестная ошибка", str(err))</w:t>
        <w:br/>
        <w:br/>
        <w:t xml:space="preserve">        request_ids = [str(self.id)] * rows</w:t>
        <w:br/>
        <w:br/>
        <w:t xml:space="preserve">        cur.execute("DELETE FROM Request_items WHERE request_id=?", (self.id,))</w:t>
        <w:br/>
        <w:t xml:space="preserve">        cur.executemany("INSERT INTO Request_items(amount, request_id, item_id) VALUES (?, ?, ?);",</w:t>
        <w:br/>
        <w:t xml:space="preserve">                        zip(amounts, request_ids, item_ids))</w:t>
        <w:br/>
        <w:t xml:space="preserve">        con.commit()</w:t>
        <w:br/>
        <w:t xml:space="preserve">        con.close()</w:t>
        <w:br/>
        <w:t xml:space="preserve">        self.parent.status_bar.showMessage("Заявка успешно сохранена", 3000)</w:t>
        <w:br/>
        <w:br/>
        <w:t xml:space="preserve">    def load_request_data(self, request_id):</w:t>
        <w:br/>
        <w:t xml:space="preserve">        con = sqlite3.connect(self.parent.database_file)</w:t>
        <w:br/>
        <w:t xml:space="preserve">        cur = con.cursor()</w:t>
        <w:br/>
        <w:br/>
        <w:t xml:space="preserve">        # Получаем основную информацию о заявке</w:t>
        <w:br/>
        <w:t xml:space="preserve">        request = cur.execute("""</w:t>
        <w:br/>
        <w:t xml:space="preserve">                              SELECT </w:t>
        <w:br/>
        <w:t xml:space="preserve">                                Requests.description, </w:t>
        <w:br/>
        <w:t xml:space="preserve">                                Requests.created_at, </w:t>
        <w:br/>
        <w:t xml:space="preserve">                                Requests.status, </w:t>
        <w:br/>
        <w:t xml:space="preserve">                                Request_category.name </w:t>
        <w:br/>
        <w:t xml:space="preserve">                              FROM Requests </w:t>
        <w:br/>
        <w:t xml:space="preserve">                              LEFT JOIN Request_category ON Requests.category_id=Request_category.id </w:t>
        <w:br/>
        <w:t xml:space="preserve">                              WHERE Requests.id = ?;""", (request_id,)).fetchone()</w:t>
        <w:br/>
        <w:t xml:space="preserve">        if request:</w:t>
        <w:br/>
        <w:t xml:space="preserve">            self.ui.description_text.setPlainText(request[0])</w:t>
        <w:br/>
        <w:t xml:space="preserve">            self.ui.category_combobox.setCurrentText(request[3])</w:t>
        <w:br/>
        <w:t xml:space="preserve">            self.set_uneditable_fields(str(request[1]), request[2])</w:t>
        <w:br/>
        <w:br/>
        <w:t xml:space="preserve">        # Очищаем таблицу и добавляем связанные позиции заявки</w:t>
        <w:br/>
        <w:t xml:space="preserve">        self.ui.tableWidget.setRowCount(0)</w:t>
        <w:br/>
        <w:t xml:space="preserve">        items = cur.execute("SELECT item_id, amount FROM Request_items WHERE request_id = ?", (request_id,)).fetchall()</w:t>
        <w:br/>
        <w:t xml:space="preserve">        for item_id, amount in items:</w:t>
        <w:br/>
        <w:t xml:space="preserve">            nomenclature = cur.execute("SELECT name, unit FROM Nomenclature WHERE id = ?", (item_id,)).fetchone()</w:t>
        <w:br/>
        <w:t xml:space="preserve">            if nomenclature:</w:t>
        <w:br/>
        <w:t xml:space="preserve">                row = self.ui.tableWidget.rowCount()</w:t>
        <w:br/>
        <w:t xml:space="preserve">                self.ui.tableWidget.setRowCount(row + 1)</w:t>
        <w:br/>
        <w:t xml:space="preserve">                self.ui.tableWidget.setItem(row, 0, QTableWidgetItem(str(item_id)))</w:t>
        <w:br/>
        <w:t xml:space="preserve">                self.ui.tableWidget.setItem(row, 1, QTableWidgetItem(nomenclature[0]))</w:t>
        <w:br/>
        <w:t xml:space="preserve">                self.ui.tableWidget.setItem(row, 2, QTableWidgetItem(nomenclature[1]))</w:t>
        <w:br/>
        <w:t xml:space="preserve">                self.ui.tableWidget.setItem(row, 3, QTableWidgetItem(str(amount)))</w:t>
        <w:br/>
        <w:br/>
        <w:t xml:space="preserve">        con.close()</w:t>
        <w:br/>
        <w:t xml:space="preserve">        self.set_is_created(request_id)</w:t>
        <w:br/>
        <w:br/>
        <w:t xml:space="preserve">    def delete_request(self):</w:t>
        <w:br/>
        <w:t xml:space="preserve">        res = QMessageBox.warning(self, "Предупреждение", "Вы уверены, что хотите удалить объект?", QMessageBox.Yes,</w:t>
        <w:br/>
        <w:t xml:space="preserve">                                  QMessageBox.No)</w:t>
        <w:br/>
        <w:t xml:space="preserve">        if res == QMessageBox.No:</w:t>
        <w:br/>
        <w:t xml:space="preserve">            return</w:t>
        <w:br/>
        <w:br/>
        <w:t xml:space="preserve">        con = sqlite3.connect(self.parent.database_file)</w:t>
        <w:br/>
        <w:t xml:space="preserve">        cur = con.cursor()</w:t>
        <w:br/>
        <w:t xml:space="preserve">        cur.execute("DELETE FROM Request_items WHERE request_id=?", (self.id,))</w:t>
        <w:br/>
        <w:t xml:space="preserve">        cur.execute("DELETE FROM Requests WHERE id=?", (self.id,))</w:t>
        <w:br/>
        <w:t xml:space="preserve">        con.commit()</w:t>
        <w:br/>
        <w:t xml:space="preserve">        con.close()</w:t>
        <w:br/>
        <w:br/>
        <w:t xml:space="preserve">        self.parent.close_current_tab()</w:t>
        <w:br/>
        <w:t xml:space="preserve">        self.parent.status_bar.showMessage("Заявка успешно удалена", 3000)</w:t>
        <w:br/>
        <w:br/>
        <w:t xml:space="preserve">    def open_accept_dialog(self):</w:t>
        <w:br/>
        <w:t xml:space="preserve">        if not self.id:</w:t>
        <w:br/>
        <w:t xml:space="preserve">            ans = QMessageBox.warning(self, "Предупреждение", "Для продолжения необходимо сохранить объект")</w:t>
        <w:br/>
        <w:t xml:space="preserve">            if ans == QMessageBox.Ok:</w:t>
        <w:br/>
        <w:t xml:space="preserve">                self.save_request()</w:t>
        <w:br/>
        <w:t xml:space="preserve">            else:</w:t>
        <w:br/>
        <w:t xml:space="preserve">                return</w:t>
        <w:br/>
        <w:t xml:space="preserve">        dialog = AcceptDialog(self.parent)</w:t>
        <w:br/>
        <w:t xml:space="preserve">        if dialog.exec() == QDialog.Accepted:</w:t>
        <w:br/>
        <w:t xml:space="preserve">            approval_status = "Не согласовано"</w:t>
        <w:br/>
        <w:t xml:space="preserve">            con = sqlite3.connect(self.parent.database_file)</w:t>
        <w:br/>
        <w:t xml:space="preserve">            cur = con.cursor()</w:t>
        <w:br/>
        <w:br/>
        <w:t xml:space="preserve">            max_stage = cur.execute("SELECT MAX(stage_order) FROM Request_approvals_stages WHERE request_id=?;",</w:t>
        <w:br/>
        <w:t xml:space="preserve">                                    (self.id,)).fetchone()[0]</w:t>
        <w:br/>
        <w:t xml:space="preserve">            if not max_stage:</w:t>
        <w:br/>
        <w:t xml:space="preserve">                max_stage = 0</w:t>
        <w:br/>
        <w:t xml:space="preserve">            else:</w:t>
        <w:br/>
        <w:t xml:space="preserve">                max_stage = int(max_stage) + 1</w:t>
        <w:br/>
        <w:br/>
        <w:t xml:space="preserve">            for stage_order, acceptor_id in enumerate(dialog.accepted_users):</w:t>
        <w:br/>
        <w:t xml:space="preserve">                cur.execute("""</w:t>
        <w:br/>
        <w:t xml:space="preserve">                            INSERT INTO Request_approvals_stages(approval_status, stage_order, request_id, acceptor_id) </w:t>
        <w:br/>
        <w:t xml:space="preserve">                            VALUES (?, ?, ?, ?)</w:t>
        <w:br/>
        <w:t xml:space="preserve">                            """, (</w:t>
        <w:br/>
        <w:t xml:space="preserve">                approval_status, max_stage + stage_order if dialog.is_step_by_step else max_stage, self.id,</w:t>
        <w:br/>
        <w:t xml:space="preserve">                acceptor_id))</w:t>
        <w:br/>
        <w:br/>
        <w:t xml:space="preserve">            con.commit()</w:t>
        <w:br/>
        <w:t xml:space="preserve">            con.close()</w:t>
        <w:br/>
        <w:t xml:space="preserve">        if not dialog.accepted_users:</w:t>
        <w:br/>
        <w:t xml:space="preserve">            self.parent.status_bar.showMessage("Не выбраны согласованты", 3000)</w:t>
        <w:br/>
        <w:t xml:space="preserve">        else:</w:t>
        <w:br/>
        <w:t xml:space="preserve">            self.parent.status_bar.showMessage("Заявка успешно отправлена на согласование", 3000)</w:t>
        <w:br/>
        <w:br/>
        <w:t xml:space="preserve">    def mark_done(self):</w:t>
        <w:br/>
        <w:t xml:space="preserve">        ans = QMessageBox(self, "Предупреждение", 'Вы уверены, что хотите установить статус заявки "Выполнено?"')</w:t>
        <w:br/>
        <w:t xml:space="preserve">        if ans != QMessageBox.Ok:</w:t>
        <w:br/>
        <w:t xml:space="preserve">            return</w:t>
        <w:br/>
        <w:t xml:space="preserve">        self.save_request()</w:t>
        <w:br/>
        <w:t xml:space="preserve">        con = sqlite3.connect(self.parent.database_file)</w:t>
        <w:br/>
        <w:t xml:space="preserve">        cur = con.cursor()</w:t>
        <w:br/>
        <w:t xml:space="preserve">        cur.execute("UPDATE Requests SET status=? WHERE id=?;", ("Выполнено", self.id))</w:t>
        <w:br/>
        <w:t xml:space="preserve">        con.commit()</w:t>
        <w:br/>
        <w:t xml:space="preserve">        con.close()</w:t>
        <w:br/>
        <w:br/>
        <w:t xml:space="preserve">        self.parent.status_bar.showMessage("Заявка помечена как Выполнена", 3000)</w:t>
        <w:br/>
      </w:r>
    </w:p>
    <w:p>
      <w:pPr>
        <w:pStyle w:val="Heading2"/>
      </w:pPr>
      <w:r>
        <w:t>../requests_app/request_registry_widget.py</w:t>
      </w:r>
    </w:p>
    <w:p>
      <w:r>
        <w:rFonts w:ascii="Courier New" w:hAnsi="Courier New" w:cs="Courier New"/>
        <w:rPr>
          <w:rFonts w:ascii="Courier New" w:hAnsi="Courier New"/>
          <w:sz w:val="16"/>
        </w:rPr>
        <w:t>import sqlite3</w:t>
        <w:br/>
        <w:br/>
        <w:t>from PySide6.QtWidgets import QWidget, QTableView</w:t>
        <w:br/>
        <w:t>from PySide6.QtSql import QSqlRelationalTableModel, QSqlRelation</w:t>
        <w:br/>
        <w:br/>
        <w:t>from interfaces.ui_request_registry import Ui_Request_registry</w:t>
        <w:br/>
        <w:t>from utils.models import DateDelegate</w:t>
        <w:br/>
        <w:br/>
        <w:br/>
        <w:t>class RequestRegistryWidget(QWidget):</w:t>
        <w:br/>
        <w:t xml:space="preserve">    def __init__(self, parent):</w:t>
        <w:br/>
        <w:t xml:space="preserve">        super().__init__()</w:t>
        <w:br/>
        <w:t xml:space="preserve">        self.parent = parent</w:t>
        <w:br/>
        <w:t xml:space="preserve">        self.ui = Ui_Request_registry()</w:t>
        <w:br/>
        <w:t xml:space="preserve">        self.ui.setupUi(self)</w:t>
        <w:br/>
        <w:br/>
        <w:t xml:space="preserve">        self.model = QSqlRelationalTableModel()</w:t>
        <w:br/>
        <w:t xml:space="preserve">        self.model.setTable("Requests")</w:t>
        <w:br/>
        <w:t xml:space="preserve">        self.model.setRelation(4, QSqlRelation("Request_category", "id", "name"))</w:t>
        <w:br/>
        <w:t xml:space="preserve">        self.model.setRelation(5, QSqlRelation("Users", "id", "login"))</w:t>
        <w:br/>
        <w:t xml:space="preserve">        if not self.parent.purchaser:</w:t>
        <w:br/>
        <w:t xml:space="preserve">            self.model.setFilter(f"initiator_id={self.parent.user_id}")</w:t>
        <w:br/>
        <w:t xml:space="preserve">        self.model.select()</w:t>
        <w:br/>
        <w:br/>
        <w:t xml:space="preserve">        self.ui.request_list.setModel(self.model)</w:t>
        <w:br/>
        <w:t xml:space="preserve">        self.ui.request_list.setEditTriggers(QTableView.EditTriggers.NoEditTriggers)</w:t>
        <w:br/>
        <w:t xml:space="preserve">        self.ui.request_list.setSelectionBehavior(QTableView.SelectionBehavior.SelectRows)</w:t>
        <w:br/>
        <w:t xml:space="preserve">        self.ui.request_list.hideColumn(0)</w:t>
        <w:br/>
        <w:t xml:space="preserve">        self.ui.request_list.hideColumn(0)</w:t>
        <w:br/>
        <w:t xml:space="preserve">        date_delegate = DateDelegate()</w:t>
        <w:br/>
        <w:t xml:space="preserve">        self.ui.request_list.setItemDelegateForColumn(2, date_delegate)</w:t>
        <w:br/>
        <w:t xml:space="preserve">        self.ui.request_list.resizeColumnsToContents()</w:t>
        <w:br/>
        <w:br/>
        <w:t xml:space="preserve">        self.setup_category_combobox()</w:t>
        <w:br/>
        <w:br/>
        <w:t xml:space="preserve">        self.ui.request_list.doubleClicked.connect(self.open_request_details)</w:t>
        <w:br/>
        <w:t xml:space="preserve">        self.ui.close_btn.clicked.connect(parent.close_current_tab)</w:t>
        <w:br/>
        <w:t xml:space="preserve">        self.ui.refresh_btn.clicked.connect(self.refresh_values)</w:t>
        <w:br/>
        <w:t xml:space="preserve">        self.ui.create_btn.clicked.connect(parent.open_request_creation)</w:t>
        <w:br/>
        <w:t xml:space="preserve">        self.ui.category_combobox.currentTextChanged.connect(self.filter_list)</w:t>
        <w:br/>
        <w:t xml:space="preserve">        self.ui.comboBox.currentTextChanged.connect(self.filter_list)</w:t>
        <w:br/>
        <w:br/>
        <w:t xml:space="preserve">    def filter_list(self):</w:t>
        <w:br/>
        <w:t xml:space="preserve">        category_name = self.ui.category_combobox.currentText()</w:t>
        <w:br/>
        <w:t xml:space="preserve">        status_name = self.ui.comboBox.currentText()</w:t>
        <w:br/>
        <w:br/>
        <w:t xml:space="preserve">        con = sqlite3.connect(self.parent.database_file)</w:t>
        <w:br/>
        <w:t xml:space="preserve">        cur = con.cursor()</w:t>
        <w:br/>
        <w:br/>
        <w:t xml:space="preserve">        if category_name == "-" and status_name == "-":</w:t>
        <w:br/>
        <w:t xml:space="preserve">            if not self.parent.purchaser:</w:t>
        <w:br/>
        <w:t xml:space="preserve">                self.model.setFilter(f"initiator_id={self.parent.user_id}")</w:t>
        <w:br/>
        <w:t xml:space="preserve">            else:</w:t>
        <w:br/>
        <w:t xml:space="preserve">                self.model.setFilter("")</w:t>
        <w:br/>
        <w:t xml:space="preserve">            return</w:t>
        <w:br/>
        <w:t xml:space="preserve">        elif status_name == "-":</w:t>
        <w:br/>
        <w:t xml:space="preserve">            category_id = cur.execute("SELECT id FROM Request_category WHERE name=?", (category_name,)).fetchone()[0]</w:t>
        <w:br/>
        <w:t xml:space="preserve">            if not self.parent.purchaser:</w:t>
        <w:br/>
        <w:t xml:space="preserve">                self.model.setFilter(f"category_id={category_id} AND initiator_id={self.parent.user_id}")</w:t>
        <w:br/>
        <w:t xml:space="preserve">            else:</w:t>
        <w:br/>
        <w:t xml:space="preserve">                self.model.setFilter(f"category_id={category_id}")</w:t>
        <w:br/>
        <w:t xml:space="preserve">        elif category_name == "-":</w:t>
        <w:br/>
        <w:t xml:space="preserve">            if not self.parent.purchaser:</w:t>
        <w:br/>
        <w:t xml:space="preserve">                self.model.setFilter(f"status='{status_name}' AND initiator_id={self.parent.user_id}")</w:t>
        <w:br/>
        <w:t xml:space="preserve">            else:</w:t>
        <w:br/>
        <w:t xml:space="preserve">                self.model.setFilter(f"status='{status_name}'")</w:t>
        <w:br/>
        <w:t xml:space="preserve">        else:</w:t>
        <w:br/>
        <w:t xml:space="preserve">            category_id = cur.execute("SELECT id FROM Request_category WHERE name=?", (category_name,)).fetchone()[0]</w:t>
        <w:br/>
        <w:t xml:space="preserve">            if not self.parent.purchaser:</w:t>
        <w:br/>
        <w:t xml:space="preserve">                self.model.setFilter(f"category_id={category_id} AND status='{status_name}' AND initiator_id={self.parent.user_id}")</w:t>
        <w:br/>
        <w:t xml:space="preserve">            else:</w:t>
        <w:br/>
        <w:t xml:space="preserve">                self.model.setFilter(f"category_id={category_id} AND status='{status_name}'")</w:t>
        <w:br/>
        <w:br/>
        <w:t xml:space="preserve">        con.close()</w:t>
        <w:br/>
        <w:t xml:space="preserve">        self.refresh_values()</w:t>
        <w:br/>
        <w:br/>
        <w:t xml:space="preserve">    def setup_category_combobox(self):</w:t>
        <w:br/>
        <w:t xml:space="preserve">        con = sqlite3.connect(self.parent.database_file)</w:t>
        <w:br/>
        <w:t xml:space="preserve">        cur = con.cursor()</w:t>
        <w:br/>
        <w:t xml:space="preserve">        categories = cur.execute("SELECT name FROM Request_category").fetchall()</w:t>
        <w:br/>
        <w:t xml:space="preserve">        con.close()</w:t>
        <w:br/>
        <w:t xml:space="preserve">        self.ui.category_combobox.clear()</w:t>
        <w:br/>
        <w:t xml:space="preserve">        categories = list(map(lambda x: x[0], categories))</w:t>
        <w:br/>
        <w:t xml:space="preserve">        self.ui.category_combobox.insertItems(0, categories)</w:t>
        <w:br/>
        <w:t xml:space="preserve">        self.ui.category_combobox.insertItem(0, "-")</w:t>
        <w:br/>
        <w:t xml:space="preserve">        self.ui.category_combobox.setCurrentIndex(0)</w:t>
        <w:br/>
        <w:br/>
        <w:t xml:space="preserve">    def open_request_details(self, index):</w:t>
        <w:br/>
        <w:t xml:space="preserve">        # Получаем ID заявки из модели, например, из первой колонки</w:t>
        <w:br/>
        <w:t xml:space="preserve">        request_id = self.ui.request_list.model().data(self.ui.request_list.model().index(index.row(), 0))</w:t>
        <w:br/>
        <w:t xml:space="preserve">        self.parent.open_request_creation_with_data(request_id)</w:t>
        <w:br/>
        <w:br/>
        <w:t xml:space="preserve">    def refresh_values(self):</w:t>
        <w:br/>
        <w:t xml:space="preserve">        self.model.select()</w:t>
        <w:br/>
        <w:t xml:space="preserve">        self.ui.request_list.reset()</w:t>
      </w:r>
    </w:p>
    <w:p>
      <w:pPr>
        <w:pStyle w:val="Heading2"/>
      </w:pPr>
      <w:r>
        <w:t>../requests_app/request_category_dialog.py</w:t>
      </w:r>
    </w:p>
    <w:p>
      <w:r>
        <w:rFonts w:ascii="Courier New" w:hAnsi="Courier New" w:cs="Courier New"/>
        <w:rPr>
          <w:rFonts w:ascii="Courier New" w:hAnsi="Courier New"/>
          <w:sz w:val="16"/>
        </w:rPr>
        <w:t>import sqlite3</w:t>
        <w:br/>
        <w:br/>
        <w:t>from PySide6.QtWidgets import QDialog, QListWidgetItem, QMessageBox</w:t>
        <w:br/>
        <w:br/>
        <w:t>from interfaces.ui_request_category_dialog import Ui_Request_category</w:t>
        <w:br/>
        <w:br/>
        <w:br/>
        <w:t>class RequestCategoryDialog(QDialog):</w:t>
        <w:br/>
        <w:t xml:space="preserve">    def __init__(self, parent):</w:t>
        <w:br/>
        <w:t xml:space="preserve">        super().__init__()</w:t>
        <w:br/>
        <w:t xml:space="preserve">        self.parent = parent</w:t>
        <w:br/>
        <w:t xml:space="preserve">        self.ui = Ui_Request_category()</w:t>
        <w:br/>
        <w:t xml:space="preserve">        self.ui.setupUi(self)</w:t>
        <w:br/>
        <w:br/>
        <w:t xml:space="preserve">        self.update_list()</w:t>
        <w:br/>
        <w:br/>
        <w:t xml:space="preserve">        self.ui.add_btn.clicked.connect(self.add_category)</w:t>
        <w:br/>
        <w:t xml:space="preserve">        self.ui.buttonBox.accepted.connect(self.select_category)</w:t>
        <w:br/>
        <w:br/>
        <w:t xml:space="preserve">    def update_list(self):</w:t>
        <w:br/>
        <w:t xml:space="preserve">        self.ui.category_list.clear()</w:t>
        <w:br/>
        <w:t xml:space="preserve">        con = sqlite3.connect(self.parent.database_file)</w:t>
        <w:br/>
        <w:t xml:space="preserve">        cur = con.cursor()</w:t>
        <w:br/>
        <w:t xml:space="preserve">        categories = cur.execute("SELECT id, name FROM Request_category;").fetchall()</w:t>
        <w:br/>
        <w:t xml:space="preserve">        con.close()</w:t>
        <w:br/>
        <w:t xml:space="preserve">        for category in categories:</w:t>
        <w:br/>
        <w:t xml:space="preserve">            QListWidgetItem(category[1], self.ui.category_list)</w:t>
        <w:br/>
        <w:br/>
        <w:t xml:space="preserve">    def select_category(self):</w:t>
        <w:br/>
        <w:t xml:space="preserve">        categories = self.ui.category_list.selectedItems()</w:t>
        <w:br/>
        <w:t xml:space="preserve">        if len(categories) != 1:</w:t>
        <w:br/>
        <w:t xml:space="preserve">            QMessageBox.warning(self, "Предупреждение", "Выберете одну категорию")</w:t>
        <w:br/>
        <w:t xml:space="preserve">            return</w:t>
        <w:br/>
        <w:t xml:space="preserve">        self.category = categories[0].text()</w:t>
        <w:br/>
        <w:t xml:space="preserve">        self.accept()</w:t>
        <w:br/>
        <w:br/>
        <w:t xml:space="preserve">    def add_category(self):</w:t>
        <w:br/>
        <w:t xml:space="preserve">        name = self.ui.name_edit.text()</w:t>
        <w:br/>
        <w:t xml:space="preserve">        if name:</w:t>
        <w:br/>
        <w:t xml:space="preserve">            try:</w:t>
        <w:br/>
        <w:t xml:space="preserve">                con = sqlite3.connect(self.parent.database_file)</w:t>
        <w:br/>
        <w:t xml:space="preserve">                cur = con.cursor()</w:t>
        <w:br/>
        <w:t xml:space="preserve">                cur.execute("INSERT INTO Request_category(name) VALUES (?)", (name,))</w:t>
        <w:br/>
        <w:t xml:space="preserve">                con.commit()</w:t>
        <w:br/>
        <w:t xml:space="preserve">                con.close()</w:t>
        <w:br/>
        <w:t xml:space="preserve">                self.update_list()</w:t>
        <w:br/>
        <w:t xml:space="preserve">            except sqlite3.IntegrityError as err:</w:t>
        <w:br/>
        <w:t xml:space="preserve">                QMessageBox.critical(self, "Ошибка", "Наименование уже присутствует в базе")</w:t>
        <w:br/>
        <w:t xml:space="preserve">                print(err)</w:t>
        <w:br/>
      </w:r>
    </w:p>
    <w:p>
      <w:pPr>
        <w:pStyle w:val="Heading2"/>
      </w:pPr>
      <w:r>
        <w:t>../files_app/file_dialog.py</w:t>
      </w:r>
    </w:p>
    <w:p>
      <w:r>
        <w:rFonts w:ascii="Courier New" w:hAnsi="Courier New" w:cs="Courier New"/>
        <w:rPr>
          <w:rFonts w:ascii="Courier New" w:hAnsi="Courier New"/>
          <w:sz w:val="16"/>
        </w:rPr>
        <w:t>import sqlite3</w:t>
        <w:br/>
        <w:br/>
        <w:t>from PySide6.QtWidgets import QDialog, QFileDialog, QMessageBox</w:t>
        <w:br/>
        <w:t>from PySide6.QtCore import QUrl</w:t>
        <w:br/>
        <w:t>from PySide6.QtGui import QDesktopServices</w:t>
        <w:br/>
        <w:br/>
        <w:t>from interfaces.ui_file_dialog import Ui_FileDialog</w:t>
        <w:br/>
        <w:br/>
        <w:br/>
        <w:t>class FileDialog(QDialog):</w:t>
        <w:br/>
        <w:t xml:space="preserve">    def __init__(self, parent, invoice_id):</w:t>
        <w:br/>
        <w:t xml:space="preserve">        super().__init__()</w:t>
        <w:br/>
        <w:t xml:space="preserve">        self.parent = parent</w:t>
        <w:br/>
        <w:t xml:space="preserve">        self.invoice_id = invoice_id</w:t>
        <w:br/>
        <w:t xml:space="preserve">        self.ui = Ui_FileDialog()</w:t>
        <w:br/>
        <w:t xml:space="preserve">        self.ui.setupUi(self)</w:t>
        <w:br/>
        <w:br/>
        <w:t xml:space="preserve">        # Подключение сигналов к слотам</w:t>
        <w:br/>
        <w:t xml:space="preserve">        self.ui.attach_file.clicked.connect(self.attach_file)</w:t>
        <w:br/>
        <w:t xml:space="preserve">        self.ui.delete_file.clicked.connect(self.delete_file)</w:t>
        <w:br/>
        <w:t xml:space="preserve">        self.ui.open_file.clicked.connect(self.open_file)</w:t>
        <w:br/>
        <w:t xml:space="preserve">        self.ui.buttonBox.accepted.connect(self.accept)</w:t>
        <w:br/>
        <w:br/>
        <w:t xml:space="preserve">        self.load_file_path()</w:t>
        <w:br/>
        <w:br/>
        <w:t xml:space="preserve">    def load_file_path(self):</w:t>
        <w:br/>
        <w:t xml:space="preserve">        """Загружает текущий путь к файлу из базы данных."""</w:t>
        <w:br/>
        <w:t xml:space="preserve">        con = sqlite3.connect(self.parent.database_file)</w:t>
        <w:br/>
        <w:t xml:space="preserve">        cur = con.cursor()</w:t>
        <w:br/>
        <w:t xml:space="preserve">        cur.execute("SELECT file_path FROM Invoice WHERE id = ?", (self.invoice_id,))</w:t>
        <w:br/>
        <w:t xml:space="preserve">        result = cur.fetchone()</w:t>
        <w:br/>
        <w:t xml:space="preserve">        con.close()</w:t>
        <w:br/>
        <w:br/>
        <w:t xml:space="preserve">        if result and result[0]:</w:t>
        <w:br/>
        <w:t xml:space="preserve">            self.ui.filename_lbl.setText(result[0])</w:t>
        <w:br/>
        <w:t xml:space="preserve">        else:</w:t>
        <w:br/>
        <w:t xml:space="preserve">            self.ui.filename_lbl.setText("Файл не прикреплен.")</w:t>
        <w:br/>
        <w:br/>
        <w:t xml:space="preserve">    def attach_file(self):</w:t>
        <w:br/>
        <w:t xml:space="preserve">        """Прикрепляет новый файл к счету и сохраняет его в базе."""</w:t>
        <w:br/>
        <w:t xml:space="preserve">        file_path, _ = QFileDialog.getOpenFileName(self, "Выбрать файл")</w:t>
        <w:br/>
        <w:t xml:space="preserve">        if file_path:</w:t>
        <w:br/>
        <w:t xml:space="preserve">            # Сохраняем путь в базе данных</w:t>
        <w:br/>
        <w:t xml:space="preserve">            con = sqlite3.connect(self.parent.database_file)</w:t>
        <w:br/>
        <w:t xml:space="preserve">            cur = con.cursor()</w:t>
        <w:br/>
        <w:t xml:space="preserve">            cur.execute("UPDATE Invoice SET file_path = ? WHERE id = ?", (file_path, self.invoice_id))</w:t>
        <w:br/>
        <w:t xml:space="preserve">            con.commit()</w:t>
        <w:br/>
        <w:t xml:space="preserve">            con.close()</w:t>
        <w:br/>
        <w:br/>
        <w:t xml:space="preserve">            # Обновляем отображение</w:t>
        <w:br/>
        <w:t xml:space="preserve">            self.ui.filename_lbl.setText(file_path)</w:t>
        <w:br/>
        <w:t xml:space="preserve">            QMessageBox.information(self, "Успех", "Файл успешно прикреплен.")</w:t>
        <w:br/>
        <w:br/>
        <w:t xml:space="preserve">    def delete_file(self):</w:t>
        <w:br/>
        <w:t xml:space="preserve">        """Удаляет прикрепленный файл из базы данных."""</w:t>
        <w:br/>
        <w:t xml:space="preserve">        confirmation = QMessageBox.question(</w:t>
        <w:br/>
        <w:t xml:space="preserve">            self, "Удалить файл", "Вы уверены, что хотите удалить прикрепленный файл?",</w:t>
        <w:br/>
        <w:t xml:space="preserve">            QMessageBox.Yes | QMessageBox.No</w:t>
        <w:br/>
        <w:t xml:space="preserve">        )</w:t>
        <w:br/>
        <w:t xml:space="preserve">        if confirmation == QMessageBox.Yes:</w:t>
        <w:br/>
        <w:t xml:space="preserve">            # Удаляем путь из базы данных</w:t>
        <w:br/>
        <w:t xml:space="preserve">            con = sqlite3.connect(self.parent.database_file)</w:t>
        <w:br/>
        <w:t xml:space="preserve">            cur = con.cursor()</w:t>
        <w:br/>
        <w:t xml:space="preserve">            cur.execute("UPDATE Invoice SET file_path = NULL WHERE id = ?", (self.invoice_id,))</w:t>
        <w:br/>
        <w:t xml:space="preserve">            con.commit()</w:t>
        <w:br/>
        <w:t xml:space="preserve">            con.close()</w:t>
        <w:br/>
        <w:br/>
        <w:t xml:space="preserve">            # Обновляем отображение</w:t>
        <w:br/>
        <w:t xml:space="preserve">            self.ui.filename_lbl.setText("Файл не прикреплен.")</w:t>
        <w:br/>
        <w:t xml:space="preserve">            QMessageBox.information(self, "Успех", "Файл успешно удален.")</w:t>
        <w:br/>
        <w:br/>
        <w:t xml:space="preserve">    def open_file(self):</w:t>
        <w:br/>
        <w:t xml:space="preserve">        """Открывает прикрепленный файл через системное приложение."""</w:t>
        <w:br/>
        <w:t xml:space="preserve">        file_path = self.ui.filename_lbl.text()</w:t>
        <w:br/>
        <w:t xml:space="preserve">        if file_path and file_path != "Файл не прикреплен.":</w:t>
        <w:br/>
        <w:t xml:space="preserve">            QDesktopServices.openUrl(QUrl.fromLocalFile(file_path))</w:t>
        <w:br/>
        <w:t xml:space="preserve">        else:</w:t>
        <w:br/>
        <w:t xml:space="preserve">            QMessageBox.warning(self, "Ошибка", "Файл не прикреплен.")</w:t>
        <w:br/>
      </w:r>
    </w:p>
    <w:p>
      <w:pPr>
        <w:pStyle w:val="Heading2"/>
      </w:pPr>
      <w:r>
        <w:t>../reports/reports_widget.py</w:t>
      </w:r>
    </w:p>
    <w:p>
      <w:r>
        <w:rFonts w:ascii="Courier New" w:hAnsi="Courier New" w:cs="Courier New"/>
        <w:rPr>
          <w:rFonts w:ascii="Courier New" w:hAnsi="Courier New"/>
          <w:sz w:val="16"/>
        </w:rPr>
        <w:t>import sqlite3</w:t>
        <w:br/>
        <w:t>from PySide6.QtWidgets import QVBoxLayout, QWidget, QTableWidget, QTableWidgetItem, QPushButton</w:t>
        <w:br/>
        <w:t>from matplotlib.backends.backend_qt5agg import FigureCanvasQTAgg as FigureCanvas</w:t>
        <w:br/>
        <w:t>from matplotlib.figure import Figure</w:t>
        <w:br/>
        <w:br/>
        <w:br/>
        <w:t>class ReportWidget(QWidget):</w:t>
        <w:br/>
        <w:t xml:space="preserve">    def __init__(self, parent):</w:t>
        <w:br/>
        <w:t xml:space="preserve">        self.parent = parent</w:t>
        <w:br/>
        <w:t xml:space="preserve">        super().__init__()</w:t>
        <w:br/>
        <w:t xml:space="preserve">        self.setWindowTitle("Отчеты")</w:t>
        <w:br/>
        <w:br/>
        <w:t xml:space="preserve">        # Buttons to switch between reports</w:t>
        <w:br/>
        <w:t xml:space="preserve">        self.layout = QVBoxLayout(self)</w:t>
        <w:br/>
        <w:t xml:space="preserve">        self.buttons = {</w:t>
        <w:br/>
        <w:t xml:space="preserve">            "Объем заявок по месяцам": Report1,</w:t>
        <w:br/>
        <w:t xml:space="preserve">            "Топ-10 поставщиков": Report2,</w:t>
        <w:br/>
        <w:t xml:space="preserve">            "Статистика по категориям": Report3,</w:t>
        <w:br/>
        <w:t xml:space="preserve">            "Рейтинг сотрудников": Report6,</w:t>
        <w:br/>
        <w:t xml:space="preserve">        }</w:t>
        <w:br/>
        <w:t xml:space="preserve">        for name, report_class in self.buttons.items():</w:t>
        <w:br/>
        <w:t xml:space="preserve">            btn = QPushButton(name)</w:t>
        <w:br/>
        <w:t xml:space="preserve">            btn.clicked.connect(lambda checked, cls=report_class, _parent=self.parent: self.show_report(cls, _parent))</w:t>
        <w:br/>
        <w:t xml:space="preserve">            self.layout.addWidget(btn)</w:t>
        <w:br/>
        <w:br/>
        <w:t xml:space="preserve">        self.current_widget = None</w:t>
        <w:br/>
        <w:br/>
        <w:t xml:space="preserve">    def show_report(self, report_class, parent):</w:t>
        <w:br/>
        <w:t xml:space="preserve">        if self.current_widget:</w:t>
        <w:br/>
        <w:t xml:space="preserve">            self.current_widget.deleteLater()</w:t>
        <w:br/>
        <w:t xml:space="preserve">        self.current_widget = report_class(parent)</w:t>
        <w:br/>
        <w:t xml:space="preserve">        self.layout.addWidget(self.current_widget)</w:t>
        <w:br/>
        <w:br/>
        <w:br/>
        <w:t># Report 1: Объем заявок по месяцам</w:t>
        <w:br/>
        <w:t>class Report1(QWidget):</w:t>
        <w:br/>
        <w:t xml:space="preserve">    def __init__(self, parent):</w:t>
        <w:br/>
        <w:t xml:space="preserve">        super().__init__()</w:t>
        <w:br/>
        <w:t xml:space="preserve">        layout = QVBoxLayout(self)</w:t>
        <w:br/>
        <w:t xml:space="preserve">        conn = sqlite3.connect(parent.database_file)</w:t>
        <w:br/>
        <w:t xml:space="preserve">        cursor = conn.cursor()</w:t>
        <w:br/>
        <w:t xml:space="preserve">        cursor.execute("SELECT strftime('%Y-%m', created_at) AS month, COUNT(*) FROM Requests GROUP BY month")</w:t>
        <w:br/>
        <w:t xml:space="preserve">        data = cursor.fetchall()</w:t>
        <w:br/>
        <w:t xml:space="preserve">        conn.close()</w:t>
        <w:br/>
        <w:br/>
        <w:t xml:space="preserve">        months, counts = zip(*data) if data else ([], [])</w:t>
        <w:br/>
        <w:t xml:space="preserve">        fig = Figure(figsize=(5, 3))</w:t>
        <w:br/>
        <w:t xml:space="preserve">        ax = fig.add_subplot(111)</w:t>
        <w:br/>
        <w:t xml:space="preserve">        ax.bar(months, counts)</w:t>
        <w:br/>
        <w:t xml:space="preserve">        ax.set_title("Объем заявок по месяцам")</w:t>
        <w:br/>
        <w:t xml:space="preserve">        ax.set_xlabel("Месяц")</w:t>
        <w:br/>
        <w:t xml:space="preserve">        ax.set_ylabel("Количество заявок")</w:t>
        <w:br/>
        <w:br/>
        <w:t xml:space="preserve">        canvas = FigureCanvas(fig)</w:t>
        <w:br/>
        <w:t xml:space="preserve">        layout.addWidget(canvas)</w:t>
        <w:br/>
        <w:br/>
        <w:br/>
        <w:t># Report 2: Топ-10 поставщиков</w:t>
        <w:br/>
        <w:t>class Report2(QWidget):</w:t>
        <w:br/>
        <w:t xml:space="preserve">    def __init__(self, parent):</w:t>
        <w:br/>
        <w:t xml:space="preserve">        super().__init__()</w:t>
        <w:br/>
        <w:t xml:space="preserve">        layout = QVBoxLayout(self)</w:t>
        <w:br/>
        <w:t xml:space="preserve">        conn = sqlite3.connect(parent.database_file)</w:t>
        <w:br/>
        <w:t xml:space="preserve">        cursor = conn.cursor()</w:t>
        <w:br/>
        <w:t xml:space="preserve">        cursor.execute("""</w:t>
        <w:br/>
        <w:t xml:space="preserve">                        SELECT Vendor.name, COUNT(*) </w:t>
        <w:br/>
        <w:t xml:space="preserve">                        FROM Invoice</w:t>
        <w:br/>
        <w:t xml:space="preserve">                        LEFT JOIN Contracts ON Invoice.contract_id = Contracts.id</w:t>
        <w:br/>
        <w:t xml:space="preserve">                        LEFT JOIN Vendor ON Contracts.vender_id = Vendor.id</w:t>
        <w:br/>
        <w:t xml:space="preserve">                        GROUP BY Vendor.id</w:t>
        <w:br/>
        <w:t xml:space="preserve">                        ORDER BY COUNT(*) DESC</w:t>
        <w:br/>
        <w:t xml:space="preserve">                        LIMIT 10</w:t>
        <w:br/>
        <w:t xml:space="preserve">                       """)</w:t>
        <w:br/>
        <w:t xml:space="preserve">        data = cursor.fetchall()</w:t>
        <w:br/>
        <w:t xml:space="preserve">        conn.close()</w:t>
        <w:br/>
        <w:br/>
        <w:t xml:space="preserve">        table = QTableWidget(len(data), 2)</w:t>
        <w:br/>
        <w:t xml:space="preserve">        table.setHorizontalHeaderLabels(["Поставщик", "Количество счетов"])</w:t>
        <w:br/>
        <w:t xml:space="preserve">        for row, (supplier, count) in enumerate(data):</w:t>
        <w:br/>
        <w:t xml:space="preserve">            table.setItem(row, 0, QTableWidgetItem(supplier))</w:t>
        <w:br/>
        <w:t xml:space="preserve">            table.setItem(row, 1, QTableWidgetItem(str(count)))</w:t>
        <w:br/>
        <w:t xml:space="preserve">        table.resizeColumnsToContents()</w:t>
        <w:br/>
        <w:t xml:space="preserve">        layout.addWidget(table)</w:t>
        <w:br/>
        <w:br/>
        <w:br/>
        <w:t># Report 3: Статистика по категориям</w:t>
        <w:br/>
        <w:t>class Report3(QWidget):</w:t>
        <w:br/>
        <w:t xml:space="preserve">    def __init__(self, parent):</w:t>
        <w:br/>
        <w:t xml:space="preserve">        super().__init__()</w:t>
        <w:br/>
        <w:t xml:space="preserve">        layout = QVBoxLayout(self)</w:t>
        <w:br/>
        <w:t xml:space="preserve">        conn = sqlite3.connect(parent.database_file)</w:t>
        <w:br/>
        <w:t xml:space="preserve">        cursor = conn.cursor()</w:t>
        <w:br/>
        <w:t xml:space="preserve">        cursor.execute("""</w:t>
        <w:br/>
        <w:t xml:space="preserve">                       SELECT Request_category.name, COUNT(*) </w:t>
        <w:br/>
        <w:t xml:space="preserve">                       FROM Requests </w:t>
        <w:br/>
        <w:t xml:space="preserve">                       LEFT JOIN Request_category ON Requests.category_id = Request_category.id</w:t>
        <w:br/>
        <w:t xml:space="preserve">                       GROUP BY Requests.category_id""")</w:t>
        <w:br/>
        <w:t xml:space="preserve">        data = cursor.fetchall()</w:t>
        <w:br/>
        <w:t xml:space="preserve">        conn.close()</w:t>
        <w:br/>
        <w:br/>
        <w:t xml:space="preserve">        categories, counts = zip(*data) if data else ([], [])</w:t>
        <w:br/>
        <w:t xml:space="preserve">        fig = Figure(figsize=(5, 3))</w:t>
        <w:br/>
        <w:t xml:space="preserve">        ax = fig.add_subplot(111)</w:t>
        <w:br/>
        <w:t xml:space="preserve">        ax.pie(counts, labels=categories, autopct="%1.1f%%")</w:t>
        <w:br/>
        <w:t xml:space="preserve">        ax.set_title("Статистика по категориям")</w:t>
        <w:br/>
        <w:br/>
        <w:t xml:space="preserve">        canvas = FigureCanvas(fig)</w:t>
        <w:br/>
        <w:t xml:space="preserve">        layout.addWidget(canvas)</w:t>
        <w:br/>
        <w:br/>
        <w:br/>
        <w:t># Report 6: Рейтинг сотрудников</w:t>
        <w:br/>
        <w:t>class Report6(QWidget):</w:t>
        <w:br/>
        <w:t xml:space="preserve">    def __init__(self, parent):</w:t>
        <w:br/>
        <w:t xml:space="preserve">        super().__init__()</w:t>
        <w:br/>
        <w:t xml:space="preserve">        layout = QVBoxLayout(self)</w:t>
        <w:br/>
        <w:t xml:space="preserve">        conn = sqlite3.connect(parent.database_file)</w:t>
        <w:br/>
        <w:t xml:space="preserve">        cursor = conn.cursor()</w:t>
        <w:br/>
        <w:t xml:space="preserve">        cursor.execute("""</w:t>
        <w:br/>
        <w:t xml:space="preserve">                       SELECT Users.login, COUNT(*) </w:t>
        <w:br/>
        <w:t xml:space="preserve">                       FROM Requests </w:t>
        <w:br/>
        <w:t xml:space="preserve">                       LEFT JOIN Users ON Requests.initiator_id = Users.id</w:t>
        <w:br/>
        <w:t xml:space="preserve">                       GROUP BY Users.id </w:t>
        <w:br/>
        <w:t xml:space="preserve">                       ORDER BY COUNT(*) DESC</w:t>
        <w:br/>
        <w:t xml:space="preserve">                       """)</w:t>
        <w:br/>
        <w:t xml:space="preserve">        data = cursor.fetchall()</w:t>
        <w:br/>
        <w:t xml:space="preserve">        conn.close()</w:t>
        <w:br/>
        <w:br/>
        <w:t xml:space="preserve">        table = QTableWidget(len(data), 2)</w:t>
        <w:br/>
        <w:t xml:space="preserve">        table.setHorizontalHeaderLabels(["Сотрудник", "Количество заявок"])</w:t>
        <w:br/>
        <w:t xml:space="preserve">        for row, (employee, count) in enumerate(data):</w:t>
        <w:br/>
        <w:t xml:space="preserve">            table.setItem(row, 0, QTableWidgetItem(employee))</w:t>
        <w:br/>
        <w:t xml:space="preserve">            table.setItem(row, 1, QTableWidgetItem(str(count)))</w:t>
        <w:br/>
        <w:t xml:space="preserve">        layout.addWidget(table)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